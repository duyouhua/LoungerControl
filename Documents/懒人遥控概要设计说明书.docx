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40E0C" w14:textId="77777777" w:rsidR="00BA228C" w:rsidRDefault="00232E2F" w:rsidP="00BA228C">
      <w:r w:rsidRPr="00232E2F">
        <w:rPr>
          <w:rFonts w:ascii="华文仿宋" w:eastAsia="华文仿宋" w:hAnsi="华文仿宋" w:hint="eastAsia"/>
          <w:kern w:val="2"/>
          <w:szCs w:val="22"/>
          <w:lang w:eastAsia="zh-CN"/>
        </w:rPr>
        <w:t xml:space="preserve">                         </w:t>
      </w:r>
      <w:r w:rsidR="00BA228C">
        <w:rPr>
          <w:rFonts w:ascii="华文仿宋" w:eastAsia="华文仿宋" w:hAnsi="华文仿宋" w:hint="eastAsia"/>
        </w:rPr>
        <w:t xml:space="preserve">                                  </w:t>
      </w:r>
    </w:p>
    <w:p w14:paraId="3F3BC198" w14:textId="77777777" w:rsidR="00BA228C" w:rsidRDefault="00BA228C" w:rsidP="00BA228C">
      <w:pPr>
        <w:rPr>
          <w:lang w:eastAsia="zh-CN"/>
        </w:rPr>
      </w:pPr>
    </w:p>
    <w:p w14:paraId="727EB8E3" w14:textId="77777777" w:rsidR="00BA228C" w:rsidRDefault="00BA228C" w:rsidP="00BA228C">
      <w:pPr>
        <w:rPr>
          <w:lang w:eastAsia="zh-CN"/>
        </w:rPr>
      </w:pPr>
    </w:p>
    <w:p w14:paraId="0287C00C" w14:textId="77777777" w:rsidR="00BA228C" w:rsidRDefault="00BA228C" w:rsidP="00BA228C">
      <w:pPr>
        <w:rPr>
          <w:lang w:eastAsia="zh-CN"/>
        </w:rPr>
      </w:pPr>
    </w:p>
    <w:p w14:paraId="2CDF4F46" w14:textId="77777777" w:rsidR="00BA228C" w:rsidRDefault="00BA228C" w:rsidP="00BA228C">
      <w:pPr>
        <w:rPr>
          <w:lang w:eastAsia="zh-CN"/>
        </w:rPr>
      </w:pPr>
    </w:p>
    <w:p w14:paraId="0DF0EBC7" w14:textId="77777777" w:rsidR="00BA228C" w:rsidRDefault="00BA228C" w:rsidP="00BA228C">
      <w:pPr>
        <w:rPr>
          <w:lang w:eastAsia="zh-CN"/>
        </w:rPr>
      </w:pPr>
    </w:p>
    <w:p w14:paraId="6E91F660" w14:textId="77777777" w:rsidR="00BA228C" w:rsidRDefault="00BA228C" w:rsidP="00BA228C">
      <w:pPr>
        <w:rPr>
          <w:lang w:eastAsia="zh-CN"/>
        </w:rPr>
      </w:pPr>
    </w:p>
    <w:p w14:paraId="70A5ACD8" w14:textId="77777777" w:rsidR="00BA228C" w:rsidRDefault="00BA228C" w:rsidP="00BA228C">
      <w:pPr>
        <w:rPr>
          <w:lang w:eastAsia="zh-CN"/>
        </w:rPr>
      </w:pPr>
    </w:p>
    <w:p w14:paraId="1EE4D0EF" w14:textId="77777777" w:rsidR="00BA228C" w:rsidRDefault="00BA228C" w:rsidP="00BA228C">
      <w:pPr>
        <w:rPr>
          <w:lang w:eastAsia="zh-CN"/>
        </w:rPr>
      </w:pPr>
    </w:p>
    <w:p w14:paraId="4B301B0B" w14:textId="77777777" w:rsidR="00BA228C" w:rsidRDefault="00BA228C" w:rsidP="00BA228C"/>
    <w:p w14:paraId="0F8A5402" w14:textId="77777777" w:rsidR="00BA228C" w:rsidRDefault="00BA228C" w:rsidP="00BA228C"/>
    <w:tbl>
      <w:tblPr>
        <w:tblpPr w:leftFromText="180" w:rightFromText="180" w:vertAnchor="text" w:tblpY="1"/>
        <w:tblOverlap w:val="never"/>
        <w:tblW w:w="9039" w:type="dxa"/>
        <w:tblBorders>
          <w:right w:val="single" w:sz="18" w:space="0" w:color="00A2E9"/>
        </w:tblBorders>
        <w:tblLook w:val="04A0" w:firstRow="1" w:lastRow="0" w:firstColumn="1" w:lastColumn="0" w:noHBand="0" w:noVBand="1"/>
      </w:tblPr>
      <w:tblGrid>
        <w:gridCol w:w="9039"/>
      </w:tblGrid>
      <w:tr w:rsidR="00BA228C" w14:paraId="5E44FB5A" w14:textId="77777777" w:rsidTr="00C71D12">
        <w:tc>
          <w:tcPr>
            <w:tcW w:w="9039" w:type="dxa"/>
            <w:shd w:val="clear" w:color="auto" w:fill="auto"/>
          </w:tcPr>
          <w:p w14:paraId="48C5907E" w14:textId="77777777" w:rsidR="00BA228C" w:rsidRDefault="001440A9" w:rsidP="00C71D12">
            <w:pPr>
              <w:jc w:val="right"/>
            </w:pPr>
            <w:r>
              <w:rPr>
                <w:noProof/>
                <w:lang w:eastAsia="zh-CN"/>
              </w:rPr>
              <w:drawing>
                <wp:inline distT="0" distB="0" distL="0" distR="0" wp14:anchorId="41B1B0AD" wp14:editId="58D3BCC1">
                  <wp:extent cx="3248025" cy="809625"/>
                  <wp:effectExtent l="0" t="0" r="0" b="9525"/>
                  <wp:docPr id="3" name="图片 3" descr="GEM_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M_G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8025" cy="809625"/>
                          </a:xfrm>
                          <a:prstGeom prst="rect">
                            <a:avLst/>
                          </a:prstGeom>
                          <a:noFill/>
                          <a:ln>
                            <a:noFill/>
                          </a:ln>
                        </pic:spPr>
                      </pic:pic>
                    </a:graphicData>
                  </a:graphic>
                </wp:inline>
              </w:drawing>
            </w:r>
          </w:p>
        </w:tc>
      </w:tr>
      <w:tr w:rsidR="00BA228C" w14:paraId="1510D1DF" w14:textId="77777777" w:rsidTr="00C71D12">
        <w:tc>
          <w:tcPr>
            <w:tcW w:w="9039" w:type="dxa"/>
            <w:shd w:val="clear" w:color="auto" w:fill="auto"/>
          </w:tcPr>
          <w:p w14:paraId="176B93C6" w14:textId="16404122" w:rsidR="00BA228C" w:rsidRPr="0056317A" w:rsidRDefault="00C71D12" w:rsidP="00C71D12">
            <w:pPr>
              <w:jc w:val="right"/>
              <w:rPr>
                <w:color w:val="000000" w:themeColor="text1"/>
                <w:sz w:val="72"/>
                <w:szCs w:val="72"/>
                <w:lang w:eastAsia="zh-CN"/>
              </w:rPr>
            </w:pPr>
            <w:r w:rsidRPr="00C71D12">
              <w:rPr>
                <w:rFonts w:ascii="微软雅黑" w:eastAsia="微软雅黑" w:hAnsi="微软雅黑" w:hint="eastAsia"/>
                <w:color w:val="00B0F0"/>
                <w:sz w:val="72"/>
                <w:szCs w:val="72"/>
                <w:lang w:val="zh-CN" w:eastAsia="zh-CN"/>
              </w:rPr>
              <w:t>懒人遥控</w:t>
            </w:r>
          </w:p>
        </w:tc>
      </w:tr>
      <w:tr w:rsidR="00BA228C" w14:paraId="3A2865CD" w14:textId="77777777" w:rsidTr="00C71D12">
        <w:tc>
          <w:tcPr>
            <w:tcW w:w="9039" w:type="dxa"/>
            <w:shd w:val="clear" w:color="auto" w:fill="auto"/>
          </w:tcPr>
          <w:p w14:paraId="415021AB" w14:textId="77777777" w:rsidR="00BA228C" w:rsidRPr="001E7592" w:rsidRDefault="00BA228C" w:rsidP="00C71D12">
            <w:pPr>
              <w:jc w:val="right"/>
              <w:rPr>
                <w:sz w:val="72"/>
                <w:szCs w:val="72"/>
                <w:lang w:eastAsia="zh-CN"/>
              </w:rPr>
            </w:pPr>
            <w:r w:rsidRPr="001E7592">
              <w:rPr>
                <w:rFonts w:ascii="微软雅黑" w:eastAsia="微软雅黑" w:hAnsi="微软雅黑" w:hint="eastAsia"/>
                <w:sz w:val="72"/>
                <w:szCs w:val="72"/>
                <w:lang w:val="zh-CN"/>
              </w:rPr>
              <w:t>概要设计</w:t>
            </w:r>
            <w:r w:rsidR="00CC2D75">
              <w:rPr>
                <w:rFonts w:ascii="微软雅黑" w:eastAsia="微软雅黑" w:hAnsi="微软雅黑" w:hint="eastAsia"/>
                <w:sz w:val="72"/>
                <w:szCs w:val="72"/>
                <w:lang w:val="zh-CN" w:eastAsia="zh-CN"/>
              </w:rPr>
              <w:t>说明书</w:t>
            </w:r>
          </w:p>
        </w:tc>
      </w:tr>
    </w:tbl>
    <w:p w14:paraId="3AD64AA8" w14:textId="1C7654AE" w:rsidR="00BA228C" w:rsidRDefault="00C71D12" w:rsidP="00BA228C">
      <w:r>
        <w:br w:type="textWrapping" w:clear="all"/>
      </w:r>
    </w:p>
    <w:p w14:paraId="49FAD90F" w14:textId="77777777" w:rsidR="00BA228C" w:rsidRDefault="00BA228C" w:rsidP="00BA228C"/>
    <w:p w14:paraId="3765FFF9" w14:textId="77777777" w:rsidR="00BA228C" w:rsidRDefault="00BA228C" w:rsidP="00BA228C"/>
    <w:p w14:paraId="5F19C008" w14:textId="77777777" w:rsidR="00BA228C" w:rsidRDefault="00BA228C" w:rsidP="00BA228C"/>
    <w:p w14:paraId="79E8E52B" w14:textId="77777777" w:rsidR="00BA228C" w:rsidRDefault="00BA228C" w:rsidP="00BA228C"/>
    <w:p w14:paraId="76ACA2E5" w14:textId="77777777" w:rsidR="00BA228C" w:rsidRDefault="00BA228C" w:rsidP="00BA228C"/>
    <w:p w14:paraId="57F22A32" w14:textId="77777777" w:rsidR="00BA228C" w:rsidRDefault="00BA228C" w:rsidP="00BA228C"/>
    <w:p w14:paraId="00499583" w14:textId="77777777" w:rsidR="00BA228C" w:rsidRDefault="00BA228C" w:rsidP="00BA228C"/>
    <w:p w14:paraId="21F971CC" w14:textId="77777777" w:rsidR="00BA228C" w:rsidRDefault="00BA228C" w:rsidP="00BA228C"/>
    <w:p w14:paraId="798F6338" w14:textId="77777777" w:rsidR="00BA228C" w:rsidRDefault="00BA228C" w:rsidP="00BA228C"/>
    <w:p w14:paraId="0CDE47D8" w14:textId="77777777" w:rsidR="00BA228C" w:rsidRDefault="00BA228C" w:rsidP="00BA228C"/>
    <w:p w14:paraId="4676DD8B" w14:textId="77777777" w:rsidR="00BA228C" w:rsidRDefault="00BA228C" w:rsidP="00BA228C"/>
    <w:p w14:paraId="591E008D" w14:textId="77777777" w:rsidR="00BA228C" w:rsidRDefault="00BA228C" w:rsidP="00BA228C"/>
    <w:p w14:paraId="6F080001" w14:textId="77777777" w:rsidR="00BA228C" w:rsidRDefault="00BA228C" w:rsidP="00BA228C"/>
    <w:p w14:paraId="20F51DF3" w14:textId="77777777" w:rsidR="00BA228C" w:rsidRDefault="00BA228C" w:rsidP="00BA228C"/>
    <w:p w14:paraId="768AC938" w14:textId="77777777" w:rsidR="00BA228C" w:rsidRDefault="00BA228C" w:rsidP="00BA228C"/>
    <w:p w14:paraId="4556504C" w14:textId="77777777" w:rsidR="00BA228C" w:rsidRDefault="00BA228C" w:rsidP="00BA228C"/>
    <w:p w14:paraId="1B533D44" w14:textId="77777777" w:rsidR="00BA228C" w:rsidRDefault="00BA228C" w:rsidP="00BA228C"/>
    <w:p w14:paraId="63622262" w14:textId="77777777" w:rsidR="00BA228C" w:rsidRDefault="00BA228C" w:rsidP="00BA228C"/>
    <w:p w14:paraId="46CDEAC9" w14:textId="77777777" w:rsidR="00BA228C" w:rsidRDefault="00BA228C" w:rsidP="00BA228C"/>
    <w:p w14:paraId="64B4EB0C" w14:textId="77777777" w:rsidR="00BA228C" w:rsidRDefault="00BA228C" w:rsidP="00BA228C"/>
    <w:p w14:paraId="0BAA16E3" w14:textId="77777777" w:rsidR="00BA228C" w:rsidRDefault="00BA228C" w:rsidP="00BA228C"/>
    <w:p w14:paraId="173CA8AE" w14:textId="77777777" w:rsidR="00BA228C" w:rsidRDefault="00BA228C" w:rsidP="00BA228C"/>
    <w:p w14:paraId="0D1FE71E" w14:textId="77777777" w:rsidR="00BA228C" w:rsidRDefault="00BA228C" w:rsidP="00BA228C"/>
    <w:p w14:paraId="1BF21D74" w14:textId="77777777" w:rsidR="00BA228C" w:rsidRDefault="00BA228C" w:rsidP="00BA228C"/>
    <w:p w14:paraId="32609D6B" w14:textId="77777777" w:rsidR="00BA228C" w:rsidRDefault="00BA228C" w:rsidP="00BA228C"/>
    <w:p w14:paraId="3F83E724" w14:textId="44642A42" w:rsidR="00BA228C" w:rsidRDefault="00BA228C" w:rsidP="00BA228C">
      <w:pPr>
        <w:wordWrap w:val="0"/>
        <w:jc w:val="right"/>
        <w:rPr>
          <w:rFonts w:ascii="Mongolian Baiti" w:eastAsia="微软雅黑" w:hAnsi="Mongolian Baiti" w:cs="Mongolian Baiti"/>
          <w:sz w:val="24"/>
          <w:lang w:eastAsia="zh-CN"/>
        </w:rPr>
      </w:pPr>
      <w:r w:rsidRPr="004D7D9E">
        <w:rPr>
          <w:rFonts w:ascii="微软雅黑" w:eastAsia="微软雅黑" w:hAnsi="微软雅黑" w:hint="eastAsia"/>
          <w:sz w:val="24"/>
          <w:lang w:eastAsia="zh-CN"/>
        </w:rPr>
        <w:t xml:space="preserve">版本号： </w:t>
      </w:r>
      <w:r w:rsidR="00C71D12">
        <w:rPr>
          <w:rFonts w:ascii="Mongolian Baiti" w:eastAsia="微软雅黑" w:hAnsi="Mongolian Baiti" w:cs="Mongolian Baiti"/>
          <w:sz w:val="24"/>
          <w:lang w:eastAsia="zh-CN"/>
        </w:rPr>
        <w:t>V1.</w:t>
      </w:r>
      <w:r w:rsidRPr="004D7D9E">
        <w:rPr>
          <w:rFonts w:ascii="Mongolian Baiti" w:eastAsia="微软雅黑" w:hAnsi="Mongolian Baiti" w:cs="Mongolian Baiti"/>
          <w:sz w:val="24"/>
          <w:lang w:eastAsia="zh-CN"/>
        </w:rPr>
        <w:t>0</w:t>
      </w:r>
    </w:p>
    <w:p w14:paraId="42471EAE" w14:textId="77777777" w:rsidR="00232E2F" w:rsidRPr="00232E2F" w:rsidRDefault="00232E2F" w:rsidP="00BA228C">
      <w:pPr>
        <w:widowControl w:val="0"/>
        <w:spacing w:before="240" w:line="276" w:lineRule="auto"/>
        <w:jc w:val="both"/>
        <w:rPr>
          <w:rFonts w:ascii="Mongolian Baiti" w:eastAsia="微软雅黑" w:hAnsi="Mongolian Baiti" w:cs="Mongolian Baiti"/>
          <w:kern w:val="2"/>
          <w:sz w:val="24"/>
          <w:lang w:eastAsia="zh-CN"/>
        </w:rPr>
      </w:pPr>
    </w:p>
    <w:p w14:paraId="3D70C171" w14:textId="77777777" w:rsidR="00232E2F" w:rsidRPr="00232E2F" w:rsidRDefault="00232E2F" w:rsidP="00BA228C">
      <w:pPr>
        <w:widowControl w:val="0"/>
        <w:spacing w:before="240" w:after="60" w:line="276" w:lineRule="auto"/>
        <w:jc w:val="center"/>
        <w:outlineLvl w:val="0"/>
        <w:rPr>
          <w:rFonts w:ascii="Arial" w:hAnsi="Arial" w:cs="Arial"/>
          <w:b/>
          <w:bCs/>
          <w:kern w:val="2"/>
          <w:sz w:val="32"/>
          <w:szCs w:val="32"/>
          <w:lang w:eastAsia="zh-CN"/>
        </w:rPr>
      </w:pPr>
      <w:bookmarkStart w:id="0" w:name="_Toc336247053"/>
      <w:r w:rsidRPr="00232E2F">
        <w:rPr>
          <w:rFonts w:ascii="Arial" w:hAnsi="Arial" w:cs="Arial" w:hint="eastAsia"/>
          <w:b/>
          <w:bCs/>
          <w:kern w:val="2"/>
          <w:sz w:val="32"/>
          <w:szCs w:val="32"/>
          <w:lang w:eastAsia="zh-CN"/>
        </w:rPr>
        <w:lastRenderedPageBreak/>
        <w:t>修订历史记录</w:t>
      </w:r>
      <w:bookmarkEnd w:id="0"/>
    </w:p>
    <w:tbl>
      <w:tblPr>
        <w:tblW w:w="8219" w:type="dxa"/>
        <w:jc w:val="center"/>
        <w:tblBorders>
          <w:insideH w:val="single" w:sz="18" w:space="0" w:color="FFFFFF"/>
          <w:insideV w:val="single" w:sz="18" w:space="0" w:color="FFFFFF"/>
        </w:tblBorders>
        <w:tblLayout w:type="fixed"/>
        <w:tblLook w:val="0020" w:firstRow="1" w:lastRow="0" w:firstColumn="0" w:lastColumn="0" w:noHBand="0" w:noVBand="0"/>
      </w:tblPr>
      <w:tblGrid>
        <w:gridCol w:w="2104"/>
        <w:gridCol w:w="1080"/>
        <w:gridCol w:w="3670"/>
        <w:gridCol w:w="1365"/>
      </w:tblGrid>
      <w:tr w:rsidR="00232E2F" w:rsidRPr="00232E2F" w14:paraId="63C37906" w14:textId="77777777" w:rsidTr="00D448ED">
        <w:trPr>
          <w:trHeight w:val="340"/>
          <w:tblHeader/>
          <w:jc w:val="center"/>
        </w:trPr>
        <w:tc>
          <w:tcPr>
            <w:tcW w:w="2104" w:type="dxa"/>
            <w:shd w:val="pct20" w:color="000000" w:fill="FFFFFF"/>
            <w:vAlign w:val="center"/>
          </w:tcPr>
          <w:p w14:paraId="29B9E9CA" w14:textId="77777777" w:rsidR="00232E2F" w:rsidRPr="00232E2F" w:rsidRDefault="00232E2F" w:rsidP="00BA228C">
            <w:pPr>
              <w:keepLines/>
              <w:widowControl w:val="0"/>
              <w:spacing w:before="240" w:line="276" w:lineRule="auto"/>
              <w:jc w:val="center"/>
              <w:rPr>
                <w:rFonts w:ascii="宋体"/>
                <w:b/>
                <w:snapToGrid w:val="0"/>
                <w:sz w:val="20"/>
                <w:szCs w:val="20"/>
                <w:lang w:eastAsia="zh-CN"/>
              </w:rPr>
            </w:pPr>
            <w:r w:rsidRPr="00232E2F">
              <w:rPr>
                <w:rFonts w:ascii="宋体" w:hint="eastAsia"/>
                <w:b/>
                <w:snapToGrid w:val="0"/>
                <w:sz w:val="20"/>
                <w:szCs w:val="20"/>
                <w:lang w:eastAsia="zh-CN"/>
              </w:rPr>
              <w:t>日期</w:t>
            </w:r>
          </w:p>
        </w:tc>
        <w:tc>
          <w:tcPr>
            <w:tcW w:w="1080" w:type="dxa"/>
            <w:shd w:val="pct20" w:color="000000" w:fill="FFFFFF"/>
            <w:vAlign w:val="center"/>
          </w:tcPr>
          <w:p w14:paraId="5C4AA6C6" w14:textId="77777777" w:rsidR="00232E2F" w:rsidRPr="00232E2F" w:rsidRDefault="00232E2F" w:rsidP="00BA228C">
            <w:pPr>
              <w:keepLines/>
              <w:widowControl w:val="0"/>
              <w:spacing w:before="240" w:line="276" w:lineRule="auto"/>
              <w:jc w:val="center"/>
              <w:rPr>
                <w:rFonts w:ascii="宋体"/>
                <w:b/>
                <w:snapToGrid w:val="0"/>
                <w:sz w:val="20"/>
                <w:szCs w:val="20"/>
                <w:lang w:eastAsia="zh-CN"/>
              </w:rPr>
            </w:pPr>
            <w:r w:rsidRPr="00232E2F">
              <w:rPr>
                <w:rFonts w:ascii="宋体" w:hint="eastAsia"/>
                <w:b/>
                <w:snapToGrid w:val="0"/>
                <w:sz w:val="20"/>
                <w:szCs w:val="20"/>
                <w:lang w:eastAsia="zh-CN"/>
              </w:rPr>
              <w:t>版本</w:t>
            </w:r>
          </w:p>
        </w:tc>
        <w:tc>
          <w:tcPr>
            <w:tcW w:w="3670" w:type="dxa"/>
            <w:shd w:val="pct20" w:color="000000" w:fill="FFFFFF"/>
            <w:vAlign w:val="center"/>
          </w:tcPr>
          <w:p w14:paraId="36ECE334" w14:textId="77777777" w:rsidR="00232E2F" w:rsidRPr="00232E2F" w:rsidRDefault="00232E2F" w:rsidP="00BA228C">
            <w:pPr>
              <w:keepLines/>
              <w:widowControl w:val="0"/>
              <w:spacing w:before="240" w:line="276" w:lineRule="auto"/>
              <w:jc w:val="center"/>
              <w:rPr>
                <w:rFonts w:ascii="宋体"/>
                <w:b/>
                <w:snapToGrid w:val="0"/>
                <w:sz w:val="20"/>
                <w:szCs w:val="20"/>
                <w:lang w:eastAsia="zh-CN"/>
              </w:rPr>
            </w:pPr>
            <w:r w:rsidRPr="00232E2F">
              <w:rPr>
                <w:rFonts w:ascii="宋体" w:hint="eastAsia"/>
                <w:b/>
                <w:snapToGrid w:val="0"/>
                <w:sz w:val="20"/>
                <w:szCs w:val="20"/>
                <w:lang w:eastAsia="zh-CN"/>
              </w:rPr>
              <w:t>说明</w:t>
            </w:r>
          </w:p>
        </w:tc>
        <w:tc>
          <w:tcPr>
            <w:tcW w:w="1365" w:type="dxa"/>
            <w:shd w:val="pct20" w:color="000000" w:fill="FFFFFF"/>
            <w:vAlign w:val="center"/>
          </w:tcPr>
          <w:p w14:paraId="38D52399" w14:textId="77777777" w:rsidR="00232E2F" w:rsidRPr="00232E2F" w:rsidRDefault="00232E2F" w:rsidP="00BA228C">
            <w:pPr>
              <w:keepLines/>
              <w:widowControl w:val="0"/>
              <w:spacing w:before="240" w:line="276" w:lineRule="auto"/>
              <w:jc w:val="center"/>
              <w:rPr>
                <w:rFonts w:ascii="宋体"/>
                <w:b/>
                <w:snapToGrid w:val="0"/>
                <w:sz w:val="20"/>
                <w:szCs w:val="20"/>
                <w:lang w:eastAsia="zh-CN"/>
              </w:rPr>
            </w:pPr>
            <w:r w:rsidRPr="00232E2F">
              <w:rPr>
                <w:rFonts w:ascii="宋体" w:hint="eastAsia"/>
                <w:b/>
                <w:snapToGrid w:val="0"/>
                <w:sz w:val="20"/>
                <w:szCs w:val="20"/>
                <w:lang w:eastAsia="zh-CN"/>
              </w:rPr>
              <w:t>作者</w:t>
            </w:r>
          </w:p>
        </w:tc>
      </w:tr>
      <w:tr w:rsidR="00AE0ECE" w:rsidRPr="00232E2F" w14:paraId="46D47DBA" w14:textId="77777777" w:rsidTr="0047565D">
        <w:trPr>
          <w:trHeight w:val="340"/>
          <w:jc w:val="center"/>
        </w:trPr>
        <w:tc>
          <w:tcPr>
            <w:tcW w:w="2104" w:type="dxa"/>
            <w:shd w:val="pct5" w:color="000000" w:fill="FFFFFF"/>
            <w:vAlign w:val="center"/>
          </w:tcPr>
          <w:p w14:paraId="5D06D037" w14:textId="0CEBE987" w:rsidR="00AE0ECE" w:rsidRPr="00980257" w:rsidRDefault="00AE0ECE" w:rsidP="00AE0ECE">
            <w:pPr>
              <w:keepLines/>
              <w:widowControl w:val="0"/>
              <w:spacing w:before="240" w:line="276" w:lineRule="auto"/>
              <w:rPr>
                <w:rFonts w:ascii="宋体"/>
                <w:snapToGrid w:val="0"/>
                <w:color w:val="000000" w:themeColor="text1"/>
                <w:sz w:val="20"/>
                <w:szCs w:val="20"/>
                <w:lang w:eastAsia="zh-CN"/>
              </w:rPr>
            </w:pPr>
            <w:r>
              <w:rPr>
                <w:rFonts w:hint="eastAsia"/>
              </w:rPr>
              <w:t>2014-08-18</w:t>
            </w:r>
          </w:p>
        </w:tc>
        <w:tc>
          <w:tcPr>
            <w:tcW w:w="1080" w:type="dxa"/>
            <w:shd w:val="pct5" w:color="000000" w:fill="FFFFFF"/>
            <w:vAlign w:val="center"/>
          </w:tcPr>
          <w:p w14:paraId="696EC38A" w14:textId="0014ADB8" w:rsidR="00AE0ECE" w:rsidRPr="00980257" w:rsidRDefault="00AE0ECE" w:rsidP="00AE0ECE">
            <w:pPr>
              <w:keepLines/>
              <w:widowControl w:val="0"/>
              <w:spacing w:before="240" w:line="276" w:lineRule="auto"/>
              <w:rPr>
                <w:rFonts w:ascii="宋体"/>
                <w:snapToGrid w:val="0"/>
                <w:color w:val="000000" w:themeColor="text1"/>
                <w:sz w:val="20"/>
                <w:szCs w:val="20"/>
                <w:lang w:eastAsia="zh-CN"/>
              </w:rPr>
            </w:pPr>
            <w:r>
              <w:rPr>
                <w:rFonts w:hint="eastAsia"/>
                <w:color w:val="000000"/>
              </w:rPr>
              <w:t>V</w:t>
            </w:r>
            <w:r>
              <w:rPr>
                <w:color w:val="000000"/>
              </w:rPr>
              <w:t xml:space="preserve"> 0.1</w:t>
            </w:r>
          </w:p>
        </w:tc>
        <w:tc>
          <w:tcPr>
            <w:tcW w:w="3670" w:type="dxa"/>
            <w:shd w:val="pct5" w:color="000000" w:fill="FFFFFF"/>
            <w:vAlign w:val="center"/>
          </w:tcPr>
          <w:p w14:paraId="5950851C" w14:textId="57A0BAA7" w:rsidR="00AE0ECE" w:rsidRPr="00980257" w:rsidRDefault="00AE0ECE" w:rsidP="00AE0ECE">
            <w:pPr>
              <w:keepLines/>
              <w:widowControl w:val="0"/>
              <w:spacing w:before="240" w:line="276" w:lineRule="auto"/>
              <w:rPr>
                <w:rFonts w:ascii="宋体"/>
                <w:snapToGrid w:val="0"/>
                <w:color w:val="000000" w:themeColor="text1"/>
                <w:sz w:val="20"/>
                <w:szCs w:val="20"/>
                <w:lang w:eastAsia="zh-CN"/>
              </w:rPr>
            </w:pPr>
            <w:r>
              <w:rPr>
                <w:rFonts w:hint="eastAsia"/>
                <w:sz w:val="18"/>
                <w:szCs w:val="18"/>
              </w:rPr>
              <w:t>建立文档</w:t>
            </w:r>
          </w:p>
        </w:tc>
        <w:tc>
          <w:tcPr>
            <w:tcW w:w="1365" w:type="dxa"/>
            <w:shd w:val="pct5" w:color="000000" w:fill="FFFFFF"/>
            <w:vAlign w:val="center"/>
          </w:tcPr>
          <w:p w14:paraId="010F664E" w14:textId="7470C58E" w:rsidR="00AE0ECE" w:rsidRPr="00980257" w:rsidRDefault="00AE0ECE" w:rsidP="00AE0ECE">
            <w:pPr>
              <w:pStyle w:val="Tabletext"/>
              <w:spacing w:after="0"/>
              <w:ind w:leftChars="39" w:left="82"/>
              <w:jc w:val="center"/>
              <w:rPr>
                <w:snapToGrid w:val="0"/>
                <w:color w:val="000000" w:themeColor="text1"/>
                <w:sz w:val="20"/>
              </w:rPr>
            </w:pPr>
            <w:r>
              <w:rPr>
                <w:rFonts w:hint="eastAsia"/>
                <w:sz w:val="18"/>
                <w:szCs w:val="18"/>
              </w:rPr>
              <w:t>卢振雨</w:t>
            </w:r>
          </w:p>
        </w:tc>
      </w:tr>
      <w:tr w:rsidR="00AE0ECE" w:rsidRPr="00232E2F" w14:paraId="0F1D8FB8" w14:textId="77777777" w:rsidTr="00D448ED">
        <w:trPr>
          <w:trHeight w:val="340"/>
          <w:jc w:val="center"/>
        </w:trPr>
        <w:tc>
          <w:tcPr>
            <w:tcW w:w="2104" w:type="dxa"/>
            <w:shd w:val="pct5" w:color="000000" w:fill="FFFFFF"/>
          </w:tcPr>
          <w:p w14:paraId="60E815AC" w14:textId="13C63739"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rPr>
              <w:t>2014</w:t>
            </w:r>
            <w:r w:rsidRPr="004140D6">
              <w:rPr>
                <w:rFonts w:ascii="Calibri" w:hAnsi="Calibri"/>
                <w:kern w:val="2"/>
                <w:szCs w:val="22"/>
              </w:rPr>
              <w:t>-09-21</w:t>
            </w:r>
          </w:p>
        </w:tc>
        <w:tc>
          <w:tcPr>
            <w:tcW w:w="1080" w:type="dxa"/>
            <w:shd w:val="pct5" w:color="000000" w:fill="FFFFFF"/>
          </w:tcPr>
          <w:p w14:paraId="42944944" w14:textId="364132BD"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rPr>
              <w:t>V</w:t>
            </w:r>
            <w:r w:rsidRPr="004140D6">
              <w:rPr>
                <w:rFonts w:ascii="Calibri" w:hAnsi="Calibri"/>
                <w:kern w:val="2"/>
                <w:szCs w:val="22"/>
              </w:rPr>
              <w:t xml:space="preserve"> 1.0</w:t>
            </w:r>
          </w:p>
        </w:tc>
        <w:tc>
          <w:tcPr>
            <w:tcW w:w="3670" w:type="dxa"/>
            <w:shd w:val="pct5" w:color="000000" w:fill="FFFFFF"/>
          </w:tcPr>
          <w:p w14:paraId="4DCB911D" w14:textId="7E445CDD"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rPr>
              <w:t>Web</w:t>
            </w:r>
            <w:r w:rsidRPr="004140D6">
              <w:rPr>
                <w:rFonts w:ascii="Calibri" w:hAnsi="Calibri" w:hint="eastAsia"/>
                <w:kern w:val="2"/>
                <w:szCs w:val="22"/>
              </w:rPr>
              <w:t>端</w:t>
            </w:r>
            <w:r w:rsidRPr="004140D6">
              <w:rPr>
                <w:rFonts w:ascii="Calibri" w:hAnsi="Calibri"/>
                <w:kern w:val="2"/>
                <w:szCs w:val="22"/>
              </w:rPr>
              <w:t>（</w:t>
            </w:r>
            <w:r w:rsidRPr="004140D6">
              <w:rPr>
                <w:rFonts w:ascii="Calibri" w:hAnsi="Calibri" w:hint="eastAsia"/>
                <w:kern w:val="2"/>
                <w:szCs w:val="22"/>
              </w:rPr>
              <w:t>前台</w:t>
            </w:r>
            <w:r w:rsidRPr="004140D6">
              <w:rPr>
                <w:rFonts w:ascii="Calibri" w:hAnsi="Calibri" w:hint="eastAsia"/>
                <w:kern w:val="2"/>
                <w:szCs w:val="22"/>
              </w:rPr>
              <w:t>+</w:t>
            </w:r>
            <w:r w:rsidRPr="004140D6">
              <w:rPr>
                <w:rFonts w:ascii="Calibri" w:hAnsi="Calibri"/>
                <w:kern w:val="2"/>
                <w:szCs w:val="22"/>
              </w:rPr>
              <w:t>后台）</w:t>
            </w:r>
          </w:p>
        </w:tc>
        <w:tc>
          <w:tcPr>
            <w:tcW w:w="1365" w:type="dxa"/>
            <w:shd w:val="pct5" w:color="000000" w:fill="FFFFFF"/>
          </w:tcPr>
          <w:p w14:paraId="158AF674" w14:textId="1FAB932E"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lang w:eastAsia="zh-CN"/>
              </w:rPr>
              <w:t>卢振雨</w:t>
            </w:r>
            <w:r w:rsidRPr="004140D6">
              <w:rPr>
                <w:rFonts w:ascii="Calibri" w:hAnsi="Calibri"/>
                <w:kern w:val="2"/>
                <w:szCs w:val="22"/>
                <w:lang w:eastAsia="zh-CN"/>
              </w:rPr>
              <w:t>、卞浩南、蔡伟建</w:t>
            </w:r>
            <w:r w:rsidRPr="004140D6">
              <w:rPr>
                <w:rFonts w:ascii="Calibri" w:hAnsi="Calibri" w:hint="eastAsia"/>
                <w:kern w:val="2"/>
                <w:szCs w:val="22"/>
                <w:lang w:eastAsia="zh-CN"/>
              </w:rPr>
              <w:t>、</w:t>
            </w:r>
            <w:r w:rsidRPr="004140D6">
              <w:rPr>
                <w:rFonts w:ascii="Calibri" w:hAnsi="Calibri"/>
                <w:kern w:val="2"/>
                <w:szCs w:val="22"/>
                <w:lang w:eastAsia="zh-CN"/>
              </w:rPr>
              <w:t>季涛、吴高</w:t>
            </w:r>
            <w:r w:rsidRPr="004140D6">
              <w:rPr>
                <w:rFonts w:ascii="Calibri" w:hAnsi="Calibri" w:hint="eastAsia"/>
                <w:kern w:val="2"/>
                <w:szCs w:val="22"/>
                <w:lang w:eastAsia="zh-CN"/>
              </w:rPr>
              <w:t>权</w:t>
            </w:r>
          </w:p>
        </w:tc>
      </w:tr>
      <w:tr w:rsidR="00AE0ECE" w:rsidRPr="00232E2F" w14:paraId="3DB80832" w14:textId="77777777" w:rsidTr="00D448ED">
        <w:trPr>
          <w:trHeight w:val="340"/>
          <w:jc w:val="center"/>
        </w:trPr>
        <w:tc>
          <w:tcPr>
            <w:tcW w:w="2104" w:type="dxa"/>
            <w:shd w:val="pct5" w:color="000000" w:fill="FFFFFF"/>
          </w:tcPr>
          <w:p w14:paraId="7C1F3592" w14:textId="143A2028"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rPr>
              <w:t>2014</w:t>
            </w:r>
            <w:r w:rsidRPr="004140D6">
              <w:rPr>
                <w:rFonts w:ascii="Calibri" w:hAnsi="Calibri"/>
                <w:kern w:val="2"/>
                <w:szCs w:val="22"/>
              </w:rPr>
              <w:t>-10-19</w:t>
            </w:r>
          </w:p>
        </w:tc>
        <w:tc>
          <w:tcPr>
            <w:tcW w:w="1080" w:type="dxa"/>
            <w:shd w:val="pct5" w:color="000000" w:fill="FFFFFF"/>
          </w:tcPr>
          <w:p w14:paraId="545716ED" w14:textId="14F06D35"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rPr>
              <w:t>V</w:t>
            </w:r>
            <w:r w:rsidRPr="004140D6">
              <w:rPr>
                <w:rFonts w:ascii="Calibri" w:hAnsi="Calibri"/>
                <w:kern w:val="2"/>
                <w:szCs w:val="22"/>
              </w:rPr>
              <w:t xml:space="preserve"> 0.1</w:t>
            </w:r>
          </w:p>
        </w:tc>
        <w:tc>
          <w:tcPr>
            <w:tcW w:w="3670" w:type="dxa"/>
            <w:shd w:val="pct5" w:color="000000" w:fill="FFFFFF"/>
          </w:tcPr>
          <w:p w14:paraId="2C1769BA" w14:textId="1B22259D"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rPr>
              <w:t>Android</w:t>
            </w:r>
            <w:r>
              <w:rPr>
                <w:rFonts w:ascii="Calibri" w:hAnsi="Calibri" w:hint="eastAsia"/>
                <w:kern w:val="2"/>
                <w:szCs w:val="22"/>
              </w:rPr>
              <w:t>客户端</w:t>
            </w:r>
            <w:r w:rsidRPr="004140D6">
              <w:rPr>
                <w:rFonts w:ascii="Calibri" w:hAnsi="Calibri" w:hint="eastAsia"/>
                <w:kern w:val="2"/>
                <w:szCs w:val="22"/>
              </w:rPr>
              <w:t xml:space="preserve"> </w:t>
            </w:r>
            <w:r w:rsidRPr="004140D6">
              <w:rPr>
                <w:rFonts w:ascii="Calibri" w:hAnsi="Calibri" w:hint="eastAsia"/>
                <w:kern w:val="2"/>
                <w:szCs w:val="22"/>
              </w:rPr>
              <w:t>＋</w:t>
            </w:r>
            <w:r w:rsidRPr="004140D6">
              <w:rPr>
                <w:rFonts w:ascii="Calibri" w:hAnsi="Calibri"/>
                <w:kern w:val="2"/>
                <w:szCs w:val="22"/>
              </w:rPr>
              <w:t xml:space="preserve">　</w:t>
            </w:r>
            <w:r w:rsidRPr="004140D6">
              <w:rPr>
                <w:rFonts w:ascii="Calibri" w:hAnsi="Calibri" w:hint="eastAsia"/>
                <w:kern w:val="2"/>
                <w:szCs w:val="22"/>
              </w:rPr>
              <w:t>PC</w:t>
            </w:r>
            <w:r w:rsidRPr="004140D6">
              <w:rPr>
                <w:rFonts w:ascii="Calibri" w:hAnsi="Calibri" w:hint="eastAsia"/>
                <w:kern w:val="2"/>
                <w:szCs w:val="22"/>
              </w:rPr>
              <w:t>服务端搭建</w:t>
            </w:r>
          </w:p>
        </w:tc>
        <w:tc>
          <w:tcPr>
            <w:tcW w:w="1365" w:type="dxa"/>
            <w:shd w:val="pct5" w:color="000000" w:fill="FFFFFF"/>
          </w:tcPr>
          <w:p w14:paraId="193FC011" w14:textId="4A6690C1"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rPr>
              <w:t>卢振雨</w:t>
            </w:r>
            <w:r w:rsidRPr="004140D6">
              <w:rPr>
                <w:rFonts w:ascii="Calibri" w:hAnsi="Calibri"/>
                <w:kern w:val="2"/>
                <w:szCs w:val="22"/>
              </w:rPr>
              <w:t>、卞浩南</w:t>
            </w:r>
          </w:p>
        </w:tc>
      </w:tr>
      <w:tr w:rsidR="00AE0ECE" w:rsidRPr="00232E2F" w14:paraId="087E11F3" w14:textId="77777777" w:rsidTr="00D448ED">
        <w:trPr>
          <w:trHeight w:val="340"/>
          <w:jc w:val="center"/>
        </w:trPr>
        <w:tc>
          <w:tcPr>
            <w:tcW w:w="2104" w:type="dxa"/>
            <w:shd w:val="pct5" w:color="000000" w:fill="FFFFFF"/>
          </w:tcPr>
          <w:p w14:paraId="581F2C98" w14:textId="5BCC1F3E"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rPr>
              <w:t>2014</w:t>
            </w:r>
            <w:r w:rsidRPr="004140D6">
              <w:rPr>
                <w:rFonts w:ascii="Calibri" w:hAnsi="Calibri"/>
                <w:kern w:val="2"/>
                <w:szCs w:val="22"/>
              </w:rPr>
              <w:t>-10-26</w:t>
            </w:r>
          </w:p>
        </w:tc>
        <w:tc>
          <w:tcPr>
            <w:tcW w:w="1080" w:type="dxa"/>
            <w:shd w:val="pct5" w:color="000000" w:fill="FFFFFF"/>
          </w:tcPr>
          <w:p w14:paraId="3EFEB988" w14:textId="40D77347"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rPr>
              <w:t>V</w:t>
            </w:r>
            <w:r w:rsidRPr="004140D6">
              <w:rPr>
                <w:rFonts w:ascii="Calibri" w:hAnsi="Calibri"/>
                <w:kern w:val="2"/>
                <w:szCs w:val="22"/>
              </w:rPr>
              <w:t xml:space="preserve"> 0.8</w:t>
            </w:r>
          </w:p>
        </w:tc>
        <w:tc>
          <w:tcPr>
            <w:tcW w:w="3670" w:type="dxa"/>
            <w:shd w:val="pct5" w:color="000000" w:fill="FFFFFF"/>
          </w:tcPr>
          <w:p w14:paraId="4D2068FA" w14:textId="7761629C"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rPr>
              <w:t>Android</w:t>
            </w:r>
            <w:r>
              <w:rPr>
                <w:rFonts w:ascii="Calibri" w:hAnsi="Calibri" w:hint="eastAsia"/>
                <w:kern w:val="2"/>
                <w:szCs w:val="22"/>
              </w:rPr>
              <w:t>客户端</w:t>
            </w:r>
            <w:r w:rsidRPr="004140D6">
              <w:rPr>
                <w:rFonts w:ascii="Calibri" w:hAnsi="Calibri" w:hint="eastAsia"/>
                <w:kern w:val="2"/>
                <w:szCs w:val="22"/>
              </w:rPr>
              <w:t xml:space="preserve"> </w:t>
            </w:r>
            <w:r w:rsidRPr="004140D6">
              <w:rPr>
                <w:rFonts w:ascii="Calibri" w:hAnsi="Calibri" w:hint="eastAsia"/>
                <w:kern w:val="2"/>
                <w:szCs w:val="22"/>
              </w:rPr>
              <w:t>＋</w:t>
            </w:r>
            <w:r w:rsidRPr="004140D6">
              <w:rPr>
                <w:rFonts w:ascii="Calibri" w:hAnsi="Calibri"/>
                <w:kern w:val="2"/>
                <w:szCs w:val="22"/>
              </w:rPr>
              <w:t xml:space="preserve">　</w:t>
            </w:r>
            <w:r w:rsidRPr="004140D6">
              <w:rPr>
                <w:rFonts w:ascii="Calibri" w:hAnsi="Calibri" w:hint="eastAsia"/>
                <w:kern w:val="2"/>
                <w:szCs w:val="22"/>
              </w:rPr>
              <w:t>PC</w:t>
            </w:r>
            <w:r w:rsidRPr="004140D6">
              <w:rPr>
                <w:rFonts w:ascii="Calibri" w:hAnsi="Calibri" w:hint="eastAsia"/>
                <w:kern w:val="2"/>
                <w:szCs w:val="22"/>
              </w:rPr>
              <w:t>服务端完善</w:t>
            </w:r>
          </w:p>
        </w:tc>
        <w:tc>
          <w:tcPr>
            <w:tcW w:w="1365" w:type="dxa"/>
            <w:shd w:val="pct5" w:color="000000" w:fill="FFFFFF"/>
          </w:tcPr>
          <w:p w14:paraId="6F681F1A" w14:textId="33632283"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rPr>
              <w:t>卢振雨</w:t>
            </w:r>
            <w:r w:rsidRPr="004140D6">
              <w:rPr>
                <w:rFonts w:ascii="Calibri" w:hAnsi="Calibri"/>
                <w:kern w:val="2"/>
                <w:szCs w:val="22"/>
              </w:rPr>
              <w:t>、卞浩南</w:t>
            </w:r>
          </w:p>
        </w:tc>
      </w:tr>
      <w:tr w:rsidR="00AE0ECE" w:rsidRPr="00232E2F" w14:paraId="75CC4E08" w14:textId="77777777" w:rsidTr="00D448ED">
        <w:trPr>
          <w:trHeight w:val="340"/>
          <w:jc w:val="center"/>
        </w:trPr>
        <w:tc>
          <w:tcPr>
            <w:tcW w:w="2104" w:type="dxa"/>
            <w:shd w:val="pct5" w:color="000000" w:fill="FFFFFF"/>
          </w:tcPr>
          <w:p w14:paraId="67834129" w14:textId="7D2FB8A7"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rPr>
              <w:t>2014</w:t>
            </w:r>
            <w:r w:rsidRPr="004140D6">
              <w:rPr>
                <w:rFonts w:ascii="Calibri" w:hAnsi="Calibri"/>
                <w:kern w:val="2"/>
                <w:szCs w:val="22"/>
              </w:rPr>
              <w:t>-11-03</w:t>
            </w:r>
          </w:p>
        </w:tc>
        <w:tc>
          <w:tcPr>
            <w:tcW w:w="1080" w:type="dxa"/>
            <w:shd w:val="pct5" w:color="000000" w:fill="FFFFFF"/>
          </w:tcPr>
          <w:p w14:paraId="3167B057" w14:textId="2ACBE04C"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rPr>
              <w:t>V</w:t>
            </w:r>
            <w:r w:rsidRPr="004140D6">
              <w:rPr>
                <w:rFonts w:ascii="Calibri" w:hAnsi="Calibri"/>
                <w:kern w:val="2"/>
                <w:szCs w:val="22"/>
              </w:rPr>
              <w:t xml:space="preserve"> 0.9</w:t>
            </w:r>
          </w:p>
        </w:tc>
        <w:tc>
          <w:tcPr>
            <w:tcW w:w="3670" w:type="dxa"/>
            <w:shd w:val="pct5" w:color="000000" w:fill="FFFFFF"/>
          </w:tcPr>
          <w:p w14:paraId="71E4C967" w14:textId="1C66D5D9"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rPr>
              <w:t>Android</w:t>
            </w:r>
            <w:r>
              <w:rPr>
                <w:rFonts w:ascii="Calibri" w:hAnsi="Calibri" w:hint="eastAsia"/>
                <w:kern w:val="2"/>
                <w:szCs w:val="22"/>
              </w:rPr>
              <w:t>客户端</w:t>
            </w:r>
            <w:r w:rsidRPr="004140D6">
              <w:rPr>
                <w:rFonts w:ascii="Calibri" w:hAnsi="Calibri" w:hint="eastAsia"/>
                <w:kern w:val="2"/>
                <w:szCs w:val="22"/>
              </w:rPr>
              <w:t xml:space="preserve"> </w:t>
            </w:r>
            <w:r w:rsidRPr="004140D6">
              <w:rPr>
                <w:rFonts w:ascii="Calibri" w:hAnsi="Calibri" w:hint="eastAsia"/>
                <w:kern w:val="2"/>
                <w:szCs w:val="22"/>
              </w:rPr>
              <w:t>＋</w:t>
            </w:r>
            <w:r w:rsidRPr="004140D6">
              <w:rPr>
                <w:rFonts w:ascii="Calibri" w:hAnsi="Calibri"/>
                <w:kern w:val="2"/>
                <w:szCs w:val="22"/>
              </w:rPr>
              <w:t xml:space="preserve">　</w:t>
            </w:r>
            <w:r w:rsidRPr="004140D6">
              <w:rPr>
                <w:rFonts w:ascii="Calibri" w:hAnsi="Calibri" w:hint="eastAsia"/>
                <w:kern w:val="2"/>
                <w:szCs w:val="22"/>
              </w:rPr>
              <w:t>PC</w:t>
            </w:r>
            <w:r w:rsidRPr="004140D6">
              <w:rPr>
                <w:rFonts w:ascii="Calibri" w:hAnsi="Calibri" w:hint="eastAsia"/>
                <w:kern w:val="2"/>
                <w:szCs w:val="22"/>
              </w:rPr>
              <w:t>服务端优化</w:t>
            </w:r>
          </w:p>
        </w:tc>
        <w:tc>
          <w:tcPr>
            <w:tcW w:w="1365" w:type="dxa"/>
            <w:shd w:val="pct5" w:color="000000" w:fill="FFFFFF"/>
          </w:tcPr>
          <w:p w14:paraId="710F5F6A" w14:textId="4611C8A1"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rPr>
              <w:t>卢振雨</w:t>
            </w:r>
            <w:r w:rsidRPr="004140D6">
              <w:rPr>
                <w:rFonts w:ascii="Calibri" w:hAnsi="Calibri"/>
                <w:kern w:val="2"/>
                <w:szCs w:val="22"/>
              </w:rPr>
              <w:t>、卞浩南</w:t>
            </w:r>
          </w:p>
        </w:tc>
      </w:tr>
      <w:tr w:rsidR="00AE0ECE" w:rsidRPr="00232E2F" w14:paraId="09AE57A3" w14:textId="77777777" w:rsidTr="00D448ED">
        <w:trPr>
          <w:trHeight w:val="340"/>
          <w:jc w:val="center"/>
        </w:trPr>
        <w:tc>
          <w:tcPr>
            <w:tcW w:w="2104" w:type="dxa"/>
            <w:shd w:val="pct5" w:color="000000" w:fill="FFFFFF"/>
          </w:tcPr>
          <w:p w14:paraId="39DA71BB" w14:textId="334A9597"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rPr>
              <w:t>2014</w:t>
            </w:r>
            <w:r w:rsidRPr="004140D6">
              <w:rPr>
                <w:rFonts w:ascii="Calibri" w:hAnsi="Calibri"/>
                <w:kern w:val="2"/>
                <w:szCs w:val="22"/>
              </w:rPr>
              <w:t>-10-08</w:t>
            </w:r>
          </w:p>
        </w:tc>
        <w:tc>
          <w:tcPr>
            <w:tcW w:w="1080" w:type="dxa"/>
            <w:shd w:val="pct5" w:color="000000" w:fill="FFFFFF"/>
          </w:tcPr>
          <w:p w14:paraId="0C49F146" w14:textId="4F59982C"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rPr>
              <w:t>V</w:t>
            </w:r>
            <w:r w:rsidRPr="004140D6">
              <w:rPr>
                <w:rFonts w:ascii="Calibri" w:hAnsi="Calibri"/>
                <w:kern w:val="2"/>
                <w:szCs w:val="22"/>
              </w:rPr>
              <w:t xml:space="preserve"> 1.0</w:t>
            </w:r>
          </w:p>
        </w:tc>
        <w:tc>
          <w:tcPr>
            <w:tcW w:w="3670" w:type="dxa"/>
            <w:shd w:val="pct5" w:color="000000" w:fill="FFFFFF"/>
          </w:tcPr>
          <w:p w14:paraId="0BB9B1D8" w14:textId="5333449D"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rPr>
              <w:t>Android</w:t>
            </w:r>
            <w:r>
              <w:rPr>
                <w:rFonts w:ascii="Calibri" w:hAnsi="Calibri" w:hint="eastAsia"/>
                <w:kern w:val="2"/>
                <w:szCs w:val="22"/>
              </w:rPr>
              <w:t>客户端</w:t>
            </w:r>
            <w:r w:rsidRPr="004140D6">
              <w:rPr>
                <w:rFonts w:ascii="Calibri" w:hAnsi="Calibri" w:hint="eastAsia"/>
                <w:kern w:val="2"/>
                <w:szCs w:val="22"/>
              </w:rPr>
              <w:t xml:space="preserve"> </w:t>
            </w:r>
            <w:r w:rsidRPr="004140D6">
              <w:rPr>
                <w:rFonts w:ascii="Calibri" w:hAnsi="Calibri" w:hint="eastAsia"/>
                <w:kern w:val="2"/>
                <w:szCs w:val="22"/>
              </w:rPr>
              <w:t>＋</w:t>
            </w:r>
            <w:r w:rsidRPr="004140D6">
              <w:rPr>
                <w:rFonts w:ascii="Calibri" w:hAnsi="Calibri"/>
                <w:kern w:val="2"/>
                <w:szCs w:val="22"/>
              </w:rPr>
              <w:t xml:space="preserve">　</w:t>
            </w:r>
            <w:r w:rsidRPr="004140D6">
              <w:rPr>
                <w:rFonts w:ascii="Calibri" w:hAnsi="Calibri" w:hint="eastAsia"/>
                <w:kern w:val="2"/>
                <w:szCs w:val="22"/>
              </w:rPr>
              <w:t>PC</w:t>
            </w:r>
            <w:r w:rsidRPr="004140D6">
              <w:rPr>
                <w:rFonts w:ascii="Calibri" w:hAnsi="Calibri" w:hint="eastAsia"/>
                <w:kern w:val="2"/>
                <w:szCs w:val="22"/>
              </w:rPr>
              <w:t>服务端发布</w:t>
            </w:r>
          </w:p>
        </w:tc>
        <w:tc>
          <w:tcPr>
            <w:tcW w:w="1365" w:type="dxa"/>
            <w:shd w:val="pct5" w:color="000000" w:fill="FFFFFF"/>
          </w:tcPr>
          <w:p w14:paraId="6DE873C6" w14:textId="3002C4C6"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rPr>
              <w:t>卢振雨</w:t>
            </w:r>
            <w:r w:rsidRPr="004140D6">
              <w:rPr>
                <w:rFonts w:ascii="Calibri" w:hAnsi="Calibri"/>
                <w:kern w:val="2"/>
                <w:szCs w:val="22"/>
              </w:rPr>
              <w:t>、卞浩南</w:t>
            </w:r>
          </w:p>
        </w:tc>
      </w:tr>
      <w:tr w:rsidR="00AE0ECE" w:rsidRPr="00232E2F" w14:paraId="0B137FFE" w14:textId="77777777" w:rsidTr="0047565D">
        <w:trPr>
          <w:trHeight w:val="340"/>
          <w:jc w:val="center"/>
        </w:trPr>
        <w:tc>
          <w:tcPr>
            <w:tcW w:w="2104" w:type="dxa"/>
            <w:shd w:val="pct5" w:color="000000" w:fill="FFFFFF"/>
            <w:vAlign w:val="center"/>
          </w:tcPr>
          <w:p w14:paraId="0064C07D" w14:textId="75439C8B" w:rsidR="00AE0ECE" w:rsidRPr="00232E2F" w:rsidRDefault="00AE0ECE" w:rsidP="00AE0ECE">
            <w:pPr>
              <w:keepLines/>
              <w:widowControl w:val="0"/>
              <w:spacing w:before="240" w:line="276" w:lineRule="auto"/>
              <w:rPr>
                <w:rFonts w:ascii="宋体"/>
                <w:snapToGrid w:val="0"/>
                <w:sz w:val="20"/>
                <w:szCs w:val="20"/>
                <w:lang w:eastAsia="zh-CN"/>
              </w:rPr>
            </w:pPr>
            <w:r>
              <w:rPr>
                <w:rFonts w:hint="eastAsia"/>
              </w:rPr>
              <w:t>2014-11-1</w:t>
            </w:r>
            <w:r>
              <w:t>0</w:t>
            </w:r>
          </w:p>
        </w:tc>
        <w:tc>
          <w:tcPr>
            <w:tcW w:w="1080" w:type="dxa"/>
            <w:shd w:val="pct5" w:color="000000" w:fill="FFFFFF"/>
            <w:vAlign w:val="center"/>
          </w:tcPr>
          <w:p w14:paraId="34393EB2" w14:textId="3DD97EAD"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hint="eastAsia"/>
              </w:rPr>
              <w:t>V</w:t>
            </w:r>
            <w:r w:rsidRPr="004140D6">
              <w:t xml:space="preserve"> 1.0</w:t>
            </w:r>
          </w:p>
        </w:tc>
        <w:tc>
          <w:tcPr>
            <w:tcW w:w="3670" w:type="dxa"/>
            <w:shd w:val="pct5" w:color="000000" w:fill="FFFFFF"/>
            <w:vAlign w:val="center"/>
          </w:tcPr>
          <w:p w14:paraId="132710DA" w14:textId="5BDD8831" w:rsidR="00AE0ECE" w:rsidRPr="00232E2F" w:rsidRDefault="00AE0ECE" w:rsidP="00AE0ECE">
            <w:pPr>
              <w:keepLines/>
              <w:widowControl w:val="0"/>
              <w:spacing w:before="240" w:line="276" w:lineRule="auto"/>
              <w:rPr>
                <w:rFonts w:ascii="宋体"/>
                <w:snapToGrid w:val="0"/>
                <w:sz w:val="20"/>
                <w:szCs w:val="20"/>
                <w:lang w:eastAsia="zh-CN"/>
              </w:rPr>
            </w:pPr>
            <w:r w:rsidRPr="004140D6">
              <w:rPr>
                <w:rFonts w:ascii="Calibri" w:hAnsi="Calibri" w:hint="eastAsia"/>
                <w:kern w:val="2"/>
                <w:szCs w:val="22"/>
              </w:rPr>
              <w:t>文档</w:t>
            </w:r>
            <w:r>
              <w:rPr>
                <w:rFonts w:ascii="Calibri" w:hAnsi="Calibri" w:hint="eastAsia"/>
                <w:kern w:val="2"/>
                <w:szCs w:val="22"/>
              </w:rPr>
              <w:t>最终</w:t>
            </w:r>
            <w:r>
              <w:rPr>
                <w:rFonts w:ascii="Calibri" w:hAnsi="Calibri"/>
                <w:kern w:val="2"/>
                <w:szCs w:val="22"/>
              </w:rPr>
              <w:t>修订</w:t>
            </w:r>
          </w:p>
        </w:tc>
        <w:tc>
          <w:tcPr>
            <w:tcW w:w="1365" w:type="dxa"/>
            <w:shd w:val="pct5" w:color="000000" w:fill="FFFFFF"/>
            <w:vAlign w:val="center"/>
          </w:tcPr>
          <w:p w14:paraId="5CBE955E" w14:textId="77777777" w:rsidR="00AE0ECE" w:rsidRPr="004140D6" w:rsidRDefault="00AE0ECE" w:rsidP="00AE0ECE">
            <w:pPr>
              <w:pStyle w:val="Tabletext"/>
              <w:spacing w:after="0"/>
              <w:ind w:leftChars="39" w:left="82"/>
              <w:jc w:val="center"/>
              <w:rPr>
                <w:rFonts w:ascii="Calibri" w:hAnsi="Calibri"/>
                <w:kern w:val="2"/>
                <w:szCs w:val="22"/>
              </w:rPr>
            </w:pPr>
            <w:r w:rsidRPr="004140D6">
              <w:rPr>
                <w:rFonts w:ascii="Calibri" w:hAnsi="Calibri" w:hint="eastAsia"/>
                <w:kern w:val="2"/>
                <w:szCs w:val="22"/>
              </w:rPr>
              <w:t>卢振雨</w:t>
            </w:r>
          </w:p>
          <w:p w14:paraId="5CBE496B" w14:textId="77777777" w:rsidR="00AE0ECE" w:rsidRPr="00232E2F" w:rsidRDefault="00AE0ECE" w:rsidP="00AE0ECE">
            <w:pPr>
              <w:keepLines/>
              <w:widowControl w:val="0"/>
              <w:spacing w:before="240" w:line="276" w:lineRule="auto"/>
              <w:rPr>
                <w:rFonts w:ascii="宋体"/>
                <w:snapToGrid w:val="0"/>
                <w:sz w:val="20"/>
                <w:szCs w:val="20"/>
                <w:lang w:eastAsia="zh-CN"/>
              </w:rPr>
            </w:pPr>
          </w:p>
        </w:tc>
      </w:tr>
    </w:tbl>
    <w:p w14:paraId="0621D8E4" w14:textId="77777777" w:rsidR="00232E2F" w:rsidRPr="00232E2F" w:rsidRDefault="00232E2F" w:rsidP="00BA228C">
      <w:pPr>
        <w:widowControl w:val="0"/>
        <w:tabs>
          <w:tab w:val="left" w:pos="480"/>
          <w:tab w:val="center" w:pos="4252"/>
        </w:tabs>
        <w:spacing w:before="240" w:line="276" w:lineRule="auto"/>
        <w:rPr>
          <w:rFonts w:ascii="Calibri" w:hAnsi="Calibri"/>
          <w:kern w:val="2"/>
          <w:szCs w:val="22"/>
          <w:lang w:eastAsia="zh-CN"/>
        </w:rPr>
      </w:pPr>
    </w:p>
    <w:p w14:paraId="5B8A5D59" w14:textId="77777777" w:rsidR="00A47D25" w:rsidRPr="00B10EF5" w:rsidRDefault="00A47D25" w:rsidP="00BA228C">
      <w:pPr>
        <w:spacing w:before="240" w:line="276" w:lineRule="auto"/>
        <w:jc w:val="center"/>
      </w:pPr>
    </w:p>
    <w:p w14:paraId="662BF3D9" w14:textId="77777777" w:rsidR="00295203" w:rsidRDefault="00295203" w:rsidP="00BA228C">
      <w:pPr>
        <w:spacing w:before="240" w:line="276" w:lineRule="auto"/>
        <w:jc w:val="center"/>
        <w:rPr>
          <w:lang w:eastAsia="zh-CN"/>
        </w:rPr>
        <w:sectPr w:rsidR="00295203" w:rsidSect="00151A1D">
          <w:footerReference w:type="default" r:id="rId9"/>
          <w:pgSz w:w="11907" w:h="16840" w:code="9"/>
          <w:pgMar w:top="1440" w:right="1440" w:bottom="1440" w:left="1440" w:header="720" w:footer="720" w:gutter="0"/>
          <w:pgNumType w:fmt="lowerRoman" w:start="1"/>
          <w:cols w:space="720"/>
          <w:titlePg/>
        </w:sectPr>
      </w:pPr>
    </w:p>
    <w:p w14:paraId="224C74AD" w14:textId="77777777" w:rsidR="00746DA6" w:rsidRDefault="00A47D25" w:rsidP="00BA228C">
      <w:pPr>
        <w:pStyle w:val="a4"/>
        <w:spacing w:before="240"/>
        <w:rPr>
          <w:noProof/>
        </w:rPr>
      </w:pPr>
      <w:r w:rsidRPr="00A81004">
        <w:rPr>
          <w:rFonts w:hint="eastAsia"/>
        </w:rPr>
        <w:lastRenderedPageBreak/>
        <w:t>目录</w:t>
      </w:r>
      <w:r w:rsidR="005E4DB6" w:rsidRPr="00232E2F">
        <w:rPr>
          <w:rFonts w:ascii="微软雅黑" w:eastAsia="微软雅黑" w:hAnsi="微软雅黑"/>
          <w:sz w:val="21"/>
          <w:szCs w:val="21"/>
        </w:rPr>
        <w:fldChar w:fldCharType="begin"/>
      </w:r>
      <w:r w:rsidR="005E4DB6" w:rsidRPr="00232E2F">
        <w:rPr>
          <w:rFonts w:ascii="微软雅黑" w:eastAsia="微软雅黑" w:hAnsi="微软雅黑"/>
          <w:sz w:val="21"/>
          <w:szCs w:val="21"/>
        </w:rPr>
        <w:instrText xml:space="preserve"> TOC \o "1-3" \h \z \u </w:instrText>
      </w:r>
      <w:r w:rsidR="005E4DB6" w:rsidRPr="00232E2F">
        <w:rPr>
          <w:rFonts w:ascii="微软雅黑" w:eastAsia="微软雅黑" w:hAnsi="微软雅黑"/>
          <w:sz w:val="21"/>
          <w:szCs w:val="21"/>
        </w:rPr>
        <w:fldChar w:fldCharType="separate"/>
      </w:r>
    </w:p>
    <w:p w14:paraId="6A24C465" w14:textId="77777777" w:rsidR="00746DA6" w:rsidRDefault="00746DA6">
      <w:pPr>
        <w:pStyle w:val="12"/>
        <w:tabs>
          <w:tab w:val="left" w:pos="419"/>
          <w:tab w:val="right" w:leader="dot" w:pos="9017"/>
        </w:tabs>
        <w:rPr>
          <w:rFonts w:asciiTheme="minorHAnsi" w:eastAsiaTheme="minorEastAsia" w:hAnsiTheme="minorHAnsi" w:cstheme="minorBidi"/>
          <w:noProof/>
          <w:kern w:val="2"/>
          <w:sz w:val="24"/>
          <w:lang w:eastAsia="zh-CN"/>
        </w:rPr>
      </w:pPr>
      <w:r w:rsidRPr="0002771C">
        <w:rPr>
          <w:rFonts w:asciiTheme="majorEastAsia" w:eastAsiaTheme="majorEastAsia" w:hAnsiTheme="majorEastAsia"/>
          <w:b/>
          <w:noProof/>
        </w:rPr>
        <w:t>1</w:t>
      </w:r>
      <w:r>
        <w:rPr>
          <w:rFonts w:asciiTheme="minorHAnsi" w:eastAsiaTheme="minorEastAsia" w:hAnsiTheme="minorHAnsi" w:cstheme="minorBidi"/>
          <w:noProof/>
          <w:kern w:val="2"/>
          <w:sz w:val="24"/>
          <w:lang w:eastAsia="zh-CN"/>
        </w:rPr>
        <w:tab/>
      </w:r>
      <w:r w:rsidRPr="0002771C">
        <w:rPr>
          <w:rFonts w:asciiTheme="majorEastAsia" w:eastAsiaTheme="majorEastAsia" w:hAnsiTheme="majorEastAsia" w:hint="eastAsia"/>
          <w:b/>
          <w:noProof/>
        </w:rPr>
        <w:t>概述</w:t>
      </w:r>
      <w:r>
        <w:rPr>
          <w:noProof/>
        </w:rPr>
        <w:tab/>
      </w:r>
      <w:r>
        <w:rPr>
          <w:noProof/>
        </w:rPr>
        <w:fldChar w:fldCharType="begin"/>
      </w:r>
      <w:r>
        <w:rPr>
          <w:noProof/>
        </w:rPr>
        <w:instrText xml:space="preserve"> PAGEREF _Toc255546373 \h </w:instrText>
      </w:r>
      <w:r>
        <w:rPr>
          <w:noProof/>
        </w:rPr>
      </w:r>
      <w:r>
        <w:rPr>
          <w:noProof/>
        </w:rPr>
        <w:fldChar w:fldCharType="separate"/>
      </w:r>
      <w:r>
        <w:rPr>
          <w:noProof/>
        </w:rPr>
        <w:t>1</w:t>
      </w:r>
      <w:r>
        <w:rPr>
          <w:noProof/>
        </w:rPr>
        <w:fldChar w:fldCharType="end"/>
      </w:r>
    </w:p>
    <w:p w14:paraId="1F8F55B2" w14:textId="77777777" w:rsidR="00746DA6" w:rsidRDefault="00746DA6">
      <w:pPr>
        <w:pStyle w:val="21"/>
        <w:tabs>
          <w:tab w:val="left" w:pos="755"/>
          <w:tab w:val="right" w:leader="dot" w:pos="9017"/>
        </w:tabs>
        <w:rPr>
          <w:rFonts w:asciiTheme="minorHAnsi" w:eastAsiaTheme="minorEastAsia" w:hAnsiTheme="minorHAnsi" w:cstheme="minorBidi"/>
          <w:noProof/>
          <w:kern w:val="2"/>
          <w:sz w:val="24"/>
          <w:lang w:eastAsia="zh-CN"/>
        </w:rPr>
      </w:pPr>
      <w:r>
        <w:rPr>
          <w:noProof/>
        </w:rPr>
        <w:t>1.1</w:t>
      </w:r>
      <w:r>
        <w:rPr>
          <w:rFonts w:asciiTheme="minorHAnsi" w:eastAsiaTheme="minorEastAsia" w:hAnsiTheme="minorHAnsi" w:cstheme="minorBidi"/>
          <w:noProof/>
          <w:kern w:val="2"/>
          <w:sz w:val="24"/>
          <w:lang w:eastAsia="zh-CN"/>
        </w:rPr>
        <w:tab/>
      </w:r>
      <w:r>
        <w:rPr>
          <w:rFonts w:hint="eastAsia"/>
          <w:noProof/>
        </w:rPr>
        <w:t>系统概述</w:t>
      </w:r>
      <w:r>
        <w:rPr>
          <w:noProof/>
        </w:rPr>
        <w:tab/>
      </w:r>
      <w:r>
        <w:rPr>
          <w:noProof/>
        </w:rPr>
        <w:fldChar w:fldCharType="begin"/>
      </w:r>
      <w:r>
        <w:rPr>
          <w:noProof/>
        </w:rPr>
        <w:instrText xml:space="preserve"> PAGEREF _Toc255546374 \h </w:instrText>
      </w:r>
      <w:r>
        <w:rPr>
          <w:noProof/>
        </w:rPr>
      </w:r>
      <w:r>
        <w:rPr>
          <w:noProof/>
        </w:rPr>
        <w:fldChar w:fldCharType="separate"/>
      </w:r>
      <w:r>
        <w:rPr>
          <w:noProof/>
        </w:rPr>
        <w:t>1</w:t>
      </w:r>
      <w:r>
        <w:rPr>
          <w:noProof/>
        </w:rPr>
        <w:fldChar w:fldCharType="end"/>
      </w:r>
    </w:p>
    <w:p w14:paraId="58D762EE" w14:textId="77777777" w:rsidR="00746DA6" w:rsidRDefault="00746DA6">
      <w:pPr>
        <w:pStyle w:val="21"/>
        <w:tabs>
          <w:tab w:val="left" w:pos="755"/>
          <w:tab w:val="right" w:leader="dot" w:pos="9017"/>
        </w:tabs>
        <w:rPr>
          <w:rFonts w:asciiTheme="minorHAnsi" w:eastAsiaTheme="minorEastAsia" w:hAnsiTheme="minorHAnsi" w:cstheme="minorBidi"/>
          <w:noProof/>
          <w:kern w:val="2"/>
          <w:sz w:val="24"/>
          <w:lang w:eastAsia="zh-CN"/>
        </w:rPr>
      </w:pPr>
      <w:r>
        <w:rPr>
          <w:noProof/>
        </w:rPr>
        <w:t>1.2</w:t>
      </w:r>
      <w:r>
        <w:rPr>
          <w:rFonts w:asciiTheme="minorHAnsi" w:eastAsiaTheme="minorEastAsia" w:hAnsiTheme="minorHAnsi" w:cstheme="minorBidi"/>
          <w:noProof/>
          <w:kern w:val="2"/>
          <w:sz w:val="24"/>
          <w:lang w:eastAsia="zh-CN"/>
        </w:rPr>
        <w:tab/>
      </w:r>
      <w:r>
        <w:rPr>
          <w:rFonts w:hint="eastAsia"/>
          <w:noProof/>
        </w:rPr>
        <w:t>文档概述</w:t>
      </w:r>
      <w:r>
        <w:rPr>
          <w:noProof/>
        </w:rPr>
        <w:tab/>
      </w:r>
      <w:r>
        <w:rPr>
          <w:noProof/>
        </w:rPr>
        <w:fldChar w:fldCharType="begin"/>
      </w:r>
      <w:r>
        <w:rPr>
          <w:noProof/>
        </w:rPr>
        <w:instrText xml:space="preserve"> PAGEREF _Toc255546375 \h </w:instrText>
      </w:r>
      <w:r>
        <w:rPr>
          <w:noProof/>
        </w:rPr>
      </w:r>
      <w:r>
        <w:rPr>
          <w:noProof/>
        </w:rPr>
        <w:fldChar w:fldCharType="separate"/>
      </w:r>
      <w:r>
        <w:rPr>
          <w:noProof/>
        </w:rPr>
        <w:t>1</w:t>
      </w:r>
      <w:r>
        <w:rPr>
          <w:noProof/>
        </w:rPr>
        <w:fldChar w:fldCharType="end"/>
      </w:r>
    </w:p>
    <w:p w14:paraId="59FB396C" w14:textId="77777777" w:rsidR="00746DA6" w:rsidRDefault="00746DA6">
      <w:pPr>
        <w:pStyle w:val="12"/>
        <w:tabs>
          <w:tab w:val="left" w:pos="398"/>
          <w:tab w:val="right" w:leader="dot" w:pos="9017"/>
        </w:tabs>
        <w:rPr>
          <w:rFonts w:asciiTheme="minorHAnsi" w:eastAsiaTheme="minorEastAsia" w:hAnsiTheme="minorHAnsi" w:cstheme="minorBidi"/>
          <w:noProof/>
          <w:kern w:val="2"/>
          <w:sz w:val="24"/>
          <w:lang w:eastAsia="zh-CN"/>
        </w:rPr>
      </w:pPr>
      <w:r>
        <w:rPr>
          <w:noProof/>
        </w:rPr>
        <w:t>2</w:t>
      </w:r>
      <w:r>
        <w:rPr>
          <w:rFonts w:asciiTheme="minorHAnsi" w:eastAsiaTheme="minorEastAsia" w:hAnsiTheme="minorHAnsi" w:cstheme="minorBidi"/>
          <w:noProof/>
          <w:kern w:val="2"/>
          <w:sz w:val="24"/>
          <w:lang w:eastAsia="zh-CN"/>
        </w:rPr>
        <w:tab/>
      </w:r>
      <w:r>
        <w:rPr>
          <w:rFonts w:hint="eastAsia"/>
          <w:noProof/>
        </w:rPr>
        <w:t>设计方法和原则</w:t>
      </w:r>
      <w:r>
        <w:rPr>
          <w:noProof/>
        </w:rPr>
        <w:tab/>
      </w:r>
      <w:r>
        <w:rPr>
          <w:noProof/>
        </w:rPr>
        <w:fldChar w:fldCharType="begin"/>
      </w:r>
      <w:r>
        <w:rPr>
          <w:noProof/>
        </w:rPr>
        <w:instrText xml:space="preserve"> PAGEREF _Toc255546376 \h </w:instrText>
      </w:r>
      <w:r>
        <w:rPr>
          <w:noProof/>
        </w:rPr>
      </w:r>
      <w:r>
        <w:rPr>
          <w:noProof/>
        </w:rPr>
        <w:fldChar w:fldCharType="separate"/>
      </w:r>
      <w:r>
        <w:rPr>
          <w:noProof/>
        </w:rPr>
        <w:t>1</w:t>
      </w:r>
      <w:r>
        <w:rPr>
          <w:noProof/>
        </w:rPr>
        <w:fldChar w:fldCharType="end"/>
      </w:r>
    </w:p>
    <w:p w14:paraId="15D6D2D5" w14:textId="77777777" w:rsidR="00746DA6" w:rsidRDefault="00746DA6">
      <w:pPr>
        <w:pStyle w:val="21"/>
        <w:tabs>
          <w:tab w:val="left" w:pos="755"/>
          <w:tab w:val="right" w:leader="dot" w:pos="9017"/>
        </w:tabs>
        <w:rPr>
          <w:rFonts w:asciiTheme="minorHAnsi" w:eastAsiaTheme="minorEastAsia" w:hAnsiTheme="minorHAnsi" w:cstheme="minorBidi"/>
          <w:noProof/>
          <w:kern w:val="2"/>
          <w:sz w:val="24"/>
          <w:lang w:eastAsia="zh-CN"/>
        </w:rPr>
      </w:pPr>
      <w:r>
        <w:rPr>
          <w:noProof/>
        </w:rPr>
        <w:t>2.1</w:t>
      </w:r>
      <w:r>
        <w:rPr>
          <w:rFonts w:asciiTheme="minorHAnsi" w:eastAsiaTheme="minorEastAsia" w:hAnsiTheme="minorHAnsi" w:cstheme="minorBidi"/>
          <w:noProof/>
          <w:kern w:val="2"/>
          <w:sz w:val="24"/>
          <w:lang w:eastAsia="zh-CN"/>
        </w:rPr>
        <w:tab/>
      </w:r>
      <w:r>
        <w:rPr>
          <w:rFonts w:hint="eastAsia"/>
          <w:noProof/>
        </w:rPr>
        <w:t>限制和约束</w:t>
      </w:r>
      <w:r>
        <w:rPr>
          <w:noProof/>
        </w:rPr>
        <w:tab/>
      </w:r>
      <w:r>
        <w:rPr>
          <w:noProof/>
        </w:rPr>
        <w:fldChar w:fldCharType="begin"/>
      </w:r>
      <w:r>
        <w:rPr>
          <w:noProof/>
        </w:rPr>
        <w:instrText xml:space="preserve"> PAGEREF _Toc255546377 \h </w:instrText>
      </w:r>
      <w:r>
        <w:rPr>
          <w:noProof/>
        </w:rPr>
      </w:r>
      <w:r>
        <w:rPr>
          <w:noProof/>
        </w:rPr>
        <w:fldChar w:fldCharType="separate"/>
      </w:r>
      <w:r>
        <w:rPr>
          <w:noProof/>
        </w:rPr>
        <w:t>1</w:t>
      </w:r>
      <w:r>
        <w:rPr>
          <w:noProof/>
        </w:rPr>
        <w:fldChar w:fldCharType="end"/>
      </w:r>
    </w:p>
    <w:p w14:paraId="6D62ECC0" w14:textId="77777777" w:rsidR="00746DA6" w:rsidRDefault="00746DA6">
      <w:pPr>
        <w:pStyle w:val="31"/>
        <w:tabs>
          <w:tab w:val="left" w:pos="1113"/>
          <w:tab w:val="right" w:leader="dot" w:pos="9017"/>
        </w:tabs>
        <w:rPr>
          <w:rFonts w:asciiTheme="minorHAnsi" w:eastAsiaTheme="minorEastAsia" w:hAnsiTheme="minorHAnsi" w:cstheme="minorBidi"/>
          <w:noProof/>
          <w:kern w:val="2"/>
          <w:sz w:val="24"/>
          <w:lang w:eastAsia="zh-CN"/>
        </w:rPr>
      </w:pPr>
      <w:r w:rsidRPr="0002771C">
        <w:rPr>
          <w:noProof/>
          <w:lang w:bidi="x-none"/>
          <w14:scene3d>
            <w14:camera w14:prst="orthographicFront"/>
            <w14:lightRig w14:rig="threePt" w14:dir="t">
              <w14:rot w14:lat="0" w14:lon="0" w14:rev="0"/>
            </w14:lightRig>
          </w14:scene3d>
        </w:rPr>
        <w:t>2.1.1</w:t>
      </w:r>
      <w:r>
        <w:rPr>
          <w:rFonts w:asciiTheme="minorHAnsi" w:eastAsiaTheme="minorEastAsia" w:hAnsiTheme="minorHAnsi" w:cstheme="minorBidi"/>
          <w:noProof/>
          <w:kern w:val="2"/>
          <w:sz w:val="24"/>
          <w:lang w:eastAsia="zh-CN"/>
        </w:rPr>
        <w:tab/>
      </w:r>
      <w:r>
        <w:rPr>
          <w:rFonts w:hint="eastAsia"/>
          <w:noProof/>
        </w:rPr>
        <w:t>开发技术</w:t>
      </w:r>
      <w:r>
        <w:rPr>
          <w:noProof/>
        </w:rPr>
        <w:tab/>
      </w:r>
      <w:r>
        <w:rPr>
          <w:noProof/>
        </w:rPr>
        <w:fldChar w:fldCharType="begin"/>
      </w:r>
      <w:r>
        <w:rPr>
          <w:noProof/>
        </w:rPr>
        <w:instrText xml:space="preserve"> PAGEREF _Toc255546378 \h </w:instrText>
      </w:r>
      <w:r>
        <w:rPr>
          <w:noProof/>
        </w:rPr>
      </w:r>
      <w:r>
        <w:rPr>
          <w:noProof/>
        </w:rPr>
        <w:fldChar w:fldCharType="separate"/>
      </w:r>
      <w:r>
        <w:rPr>
          <w:noProof/>
        </w:rPr>
        <w:t>1</w:t>
      </w:r>
      <w:r>
        <w:rPr>
          <w:noProof/>
        </w:rPr>
        <w:fldChar w:fldCharType="end"/>
      </w:r>
    </w:p>
    <w:p w14:paraId="07216482" w14:textId="77777777" w:rsidR="00746DA6" w:rsidRDefault="00746DA6">
      <w:pPr>
        <w:pStyle w:val="31"/>
        <w:tabs>
          <w:tab w:val="left" w:pos="1113"/>
          <w:tab w:val="right" w:leader="dot" w:pos="9017"/>
        </w:tabs>
        <w:rPr>
          <w:rFonts w:asciiTheme="minorHAnsi" w:eastAsiaTheme="minorEastAsia" w:hAnsiTheme="minorHAnsi" w:cstheme="minorBidi"/>
          <w:noProof/>
          <w:kern w:val="2"/>
          <w:sz w:val="24"/>
          <w:lang w:eastAsia="zh-CN"/>
        </w:rPr>
      </w:pPr>
      <w:r w:rsidRPr="0002771C">
        <w:rPr>
          <w:noProof/>
          <w:lang w:bidi="x-none"/>
          <w14:scene3d>
            <w14:camera w14:prst="orthographicFront"/>
            <w14:lightRig w14:rig="threePt" w14:dir="t">
              <w14:rot w14:lat="0" w14:lon="0" w14:rev="0"/>
            </w14:lightRig>
          </w14:scene3d>
        </w:rPr>
        <w:t>2.1.2</w:t>
      </w:r>
      <w:r>
        <w:rPr>
          <w:rFonts w:asciiTheme="minorHAnsi" w:eastAsiaTheme="minorEastAsia" w:hAnsiTheme="minorHAnsi" w:cstheme="minorBidi"/>
          <w:noProof/>
          <w:kern w:val="2"/>
          <w:sz w:val="24"/>
          <w:lang w:eastAsia="zh-CN"/>
        </w:rPr>
        <w:tab/>
      </w:r>
      <w:r>
        <w:rPr>
          <w:rFonts w:hint="eastAsia"/>
          <w:noProof/>
        </w:rPr>
        <w:t>开发环境</w:t>
      </w:r>
      <w:r>
        <w:rPr>
          <w:noProof/>
        </w:rPr>
        <w:tab/>
      </w:r>
      <w:r>
        <w:rPr>
          <w:noProof/>
        </w:rPr>
        <w:fldChar w:fldCharType="begin"/>
      </w:r>
      <w:r>
        <w:rPr>
          <w:noProof/>
        </w:rPr>
        <w:instrText xml:space="preserve"> PAGEREF _Toc255546379 \h </w:instrText>
      </w:r>
      <w:r>
        <w:rPr>
          <w:noProof/>
        </w:rPr>
      </w:r>
      <w:r>
        <w:rPr>
          <w:noProof/>
        </w:rPr>
        <w:fldChar w:fldCharType="separate"/>
      </w:r>
      <w:r>
        <w:rPr>
          <w:noProof/>
        </w:rPr>
        <w:t>1</w:t>
      </w:r>
      <w:r>
        <w:rPr>
          <w:noProof/>
        </w:rPr>
        <w:fldChar w:fldCharType="end"/>
      </w:r>
    </w:p>
    <w:p w14:paraId="2719924A" w14:textId="77777777" w:rsidR="00746DA6" w:rsidRDefault="00746DA6">
      <w:pPr>
        <w:pStyle w:val="31"/>
        <w:tabs>
          <w:tab w:val="left" w:pos="1113"/>
          <w:tab w:val="right" w:leader="dot" w:pos="9017"/>
        </w:tabs>
        <w:rPr>
          <w:rFonts w:asciiTheme="minorHAnsi" w:eastAsiaTheme="minorEastAsia" w:hAnsiTheme="minorHAnsi" w:cstheme="minorBidi"/>
          <w:noProof/>
          <w:kern w:val="2"/>
          <w:sz w:val="24"/>
          <w:lang w:eastAsia="zh-CN"/>
        </w:rPr>
      </w:pPr>
      <w:r w:rsidRPr="0002771C">
        <w:rPr>
          <w:noProof/>
          <w:lang w:bidi="x-none"/>
          <w14:scene3d>
            <w14:camera w14:prst="orthographicFront"/>
            <w14:lightRig w14:rig="threePt" w14:dir="t">
              <w14:rot w14:lat="0" w14:lon="0" w14:rev="0"/>
            </w14:lightRig>
          </w14:scene3d>
        </w:rPr>
        <w:t>2.1.3</w:t>
      </w:r>
      <w:r>
        <w:rPr>
          <w:rFonts w:asciiTheme="minorHAnsi" w:eastAsiaTheme="minorEastAsia" w:hAnsiTheme="minorHAnsi" w:cstheme="minorBidi"/>
          <w:noProof/>
          <w:kern w:val="2"/>
          <w:sz w:val="24"/>
          <w:lang w:eastAsia="zh-CN"/>
        </w:rPr>
        <w:tab/>
      </w:r>
      <w:r>
        <w:rPr>
          <w:rFonts w:hint="eastAsia"/>
          <w:noProof/>
        </w:rPr>
        <w:t>计划时间</w:t>
      </w:r>
      <w:r>
        <w:rPr>
          <w:noProof/>
        </w:rPr>
        <w:tab/>
      </w:r>
      <w:r>
        <w:rPr>
          <w:noProof/>
        </w:rPr>
        <w:fldChar w:fldCharType="begin"/>
      </w:r>
      <w:r>
        <w:rPr>
          <w:noProof/>
        </w:rPr>
        <w:instrText xml:space="preserve"> PAGEREF _Toc255546380 \h </w:instrText>
      </w:r>
      <w:r>
        <w:rPr>
          <w:noProof/>
        </w:rPr>
      </w:r>
      <w:r>
        <w:rPr>
          <w:noProof/>
        </w:rPr>
        <w:fldChar w:fldCharType="separate"/>
      </w:r>
      <w:r>
        <w:rPr>
          <w:noProof/>
        </w:rPr>
        <w:t>1</w:t>
      </w:r>
      <w:r>
        <w:rPr>
          <w:noProof/>
        </w:rPr>
        <w:fldChar w:fldCharType="end"/>
      </w:r>
    </w:p>
    <w:p w14:paraId="1B0DEA2A" w14:textId="77777777" w:rsidR="00746DA6" w:rsidRDefault="00746DA6">
      <w:pPr>
        <w:pStyle w:val="21"/>
        <w:tabs>
          <w:tab w:val="left" w:pos="755"/>
          <w:tab w:val="right" w:leader="dot" w:pos="9017"/>
        </w:tabs>
        <w:rPr>
          <w:rFonts w:asciiTheme="minorHAnsi" w:eastAsiaTheme="minorEastAsia" w:hAnsiTheme="minorHAnsi" w:cstheme="minorBidi"/>
          <w:noProof/>
          <w:kern w:val="2"/>
          <w:sz w:val="24"/>
          <w:lang w:eastAsia="zh-CN"/>
        </w:rPr>
      </w:pPr>
      <w:r>
        <w:rPr>
          <w:noProof/>
        </w:rPr>
        <w:t>2.2</w:t>
      </w:r>
      <w:r>
        <w:rPr>
          <w:rFonts w:asciiTheme="minorHAnsi" w:eastAsiaTheme="minorEastAsia" w:hAnsiTheme="minorHAnsi" w:cstheme="minorBidi"/>
          <w:noProof/>
          <w:kern w:val="2"/>
          <w:sz w:val="24"/>
          <w:lang w:eastAsia="zh-CN"/>
        </w:rPr>
        <w:tab/>
      </w:r>
      <w:r>
        <w:rPr>
          <w:rFonts w:hint="eastAsia"/>
          <w:noProof/>
        </w:rPr>
        <w:t>设计遵循原则</w:t>
      </w:r>
      <w:r>
        <w:rPr>
          <w:noProof/>
        </w:rPr>
        <w:tab/>
      </w:r>
      <w:r>
        <w:rPr>
          <w:noProof/>
        </w:rPr>
        <w:fldChar w:fldCharType="begin"/>
      </w:r>
      <w:r>
        <w:rPr>
          <w:noProof/>
        </w:rPr>
        <w:instrText xml:space="preserve"> PAGEREF _Toc255546381 \h </w:instrText>
      </w:r>
      <w:r>
        <w:rPr>
          <w:noProof/>
        </w:rPr>
      </w:r>
      <w:r>
        <w:rPr>
          <w:noProof/>
        </w:rPr>
        <w:fldChar w:fldCharType="separate"/>
      </w:r>
      <w:r>
        <w:rPr>
          <w:noProof/>
        </w:rPr>
        <w:t>1</w:t>
      </w:r>
      <w:r>
        <w:rPr>
          <w:noProof/>
        </w:rPr>
        <w:fldChar w:fldCharType="end"/>
      </w:r>
    </w:p>
    <w:p w14:paraId="7FDD1975" w14:textId="77777777" w:rsidR="00746DA6" w:rsidRDefault="00746DA6">
      <w:pPr>
        <w:pStyle w:val="21"/>
        <w:tabs>
          <w:tab w:val="left" w:pos="755"/>
          <w:tab w:val="right" w:leader="dot" w:pos="9017"/>
        </w:tabs>
        <w:rPr>
          <w:rFonts w:asciiTheme="minorHAnsi" w:eastAsiaTheme="minorEastAsia" w:hAnsiTheme="minorHAnsi" w:cstheme="minorBidi"/>
          <w:noProof/>
          <w:kern w:val="2"/>
          <w:sz w:val="24"/>
          <w:lang w:eastAsia="zh-CN"/>
        </w:rPr>
      </w:pPr>
      <w:r>
        <w:rPr>
          <w:noProof/>
        </w:rPr>
        <w:t>2.3</w:t>
      </w:r>
      <w:r>
        <w:rPr>
          <w:rFonts w:asciiTheme="minorHAnsi" w:eastAsiaTheme="minorEastAsia" w:hAnsiTheme="minorHAnsi" w:cstheme="minorBidi"/>
          <w:noProof/>
          <w:kern w:val="2"/>
          <w:sz w:val="24"/>
          <w:lang w:eastAsia="zh-CN"/>
        </w:rPr>
        <w:tab/>
      </w:r>
      <w:r>
        <w:rPr>
          <w:rFonts w:hint="eastAsia"/>
          <w:noProof/>
        </w:rPr>
        <w:t>设计方法</w:t>
      </w:r>
      <w:r>
        <w:rPr>
          <w:noProof/>
        </w:rPr>
        <w:tab/>
      </w:r>
      <w:r>
        <w:rPr>
          <w:noProof/>
        </w:rPr>
        <w:fldChar w:fldCharType="begin"/>
      </w:r>
      <w:r>
        <w:rPr>
          <w:noProof/>
        </w:rPr>
        <w:instrText xml:space="preserve"> PAGEREF _Toc255546382 \h </w:instrText>
      </w:r>
      <w:r>
        <w:rPr>
          <w:noProof/>
        </w:rPr>
      </w:r>
      <w:r>
        <w:rPr>
          <w:noProof/>
        </w:rPr>
        <w:fldChar w:fldCharType="separate"/>
      </w:r>
      <w:r>
        <w:rPr>
          <w:noProof/>
        </w:rPr>
        <w:t>2</w:t>
      </w:r>
      <w:r>
        <w:rPr>
          <w:noProof/>
        </w:rPr>
        <w:fldChar w:fldCharType="end"/>
      </w:r>
    </w:p>
    <w:p w14:paraId="6026934A" w14:textId="77777777" w:rsidR="00746DA6" w:rsidRDefault="00746DA6">
      <w:pPr>
        <w:pStyle w:val="12"/>
        <w:tabs>
          <w:tab w:val="left" w:pos="398"/>
          <w:tab w:val="right" w:leader="dot" w:pos="9017"/>
        </w:tabs>
        <w:rPr>
          <w:rFonts w:asciiTheme="minorHAnsi" w:eastAsiaTheme="minorEastAsia" w:hAnsiTheme="minorHAnsi" w:cstheme="minorBidi"/>
          <w:noProof/>
          <w:kern w:val="2"/>
          <w:sz w:val="24"/>
          <w:lang w:eastAsia="zh-CN"/>
        </w:rPr>
      </w:pPr>
      <w:r>
        <w:rPr>
          <w:noProof/>
        </w:rPr>
        <w:t>3</w:t>
      </w:r>
      <w:r>
        <w:rPr>
          <w:rFonts w:asciiTheme="minorHAnsi" w:eastAsiaTheme="minorEastAsia" w:hAnsiTheme="minorHAnsi" w:cstheme="minorBidi"/>
          <w:noProof/>
          <w:kern w:val="2"/>
          <w:sz w:val="24"/>
          <w:lang w:eastAsia="zh-CN"/>
        </w:rPr>
        <w:tab/>
      </w:r>
      <w:r>
        <w:rPr>
          <w:rFonts w:hint="eastAsia"/>
          <w:noProof/>
        </w:rPr>
        <w:t>总体设计</w:t>
      </w:r>
      <w:r>
        <w:rPr>
          <w:noProof/>
        </w:rPr>
        <w:tab/>
      </w:r>
      <w:r>
        <w:rPr>
          <w:noProof/>
        </w:rPr>
        <w:fldChar w:fldCharType="begin"/>
      </w:r>
      <w:r>
        <w:rPr>
          <w:noProof/>
        </w:rPr>
        <w:instrText xml:space="preserve"> PAGEREF _Toc255546383 \h </w:instrText>
      </w:r>
      <w:r>
        <w:rPr>
          <w:noProof/>
        </w:rPr>
      </w:r>
      <w:r>
        <w:rPr>
          <w:noProof/>
        </w:rPr>
        <w:fldChar w:fldCharType="separate"/>
      </w:r>
      <w:r>
        <w:rPr>
          <w:noProof/>
        </w:rPr>
        <w:t>2</w:t>
      </w:r>
      <w:r>
        <w:rPr>
          <w:noProof/>
        </w:rPr>
        <w:fldChar w:fldCharType="end"/>
      </w:r>
    </w:p>
    <w:p w14:paraId="42ED6C67" w14:textId="77777777" w:rsidR="00746DA6" w:rsidRDefault="00746DA6">
      <w:pPr>
        <w:pStyle w:val="21"/>
        <w:tabs>
          <w:tab w:val="left" w:pos="755"/>
          <w:tab w:val="right" w:leader="dot" w:pos="9017"/>
        </w:tabs>
        <w:rPr>
          <w:rFonts w:asciiTheme="minorHAnsi" w:eastAsiaTheme="minorEastAsia" w:hAnsiTheme="minorHAnsi" w:cstheme="minorBidi"/>
          <w:noProof/>
          <w:kern w:val="2"/>
          <w:sz w:val="24"/>
          <w:lang w:eastAsia="zh-CN"/>
        </w:rPr>
      </w:pPr>
      <w:r>
        <w:rPr>
          <w:noProof/>
        </w:rPr>
        <w:t>3.1</w:t>
      </w:r>
      <w:r>
        <w:rPr>
          <w:rFonts w:asciiTheme="minorHAnsi" w:eastAsiaTheme="minorEastAsia" w:hAnsiTheme="minorHAnsi" w:cstheme="minorBidi"/>
          <w:noProof/>
          <w:kern w:val="2"/>
          <w:sz w:val="24"/>
          <w:lang w:eastAsia="zh-CN"/>
        </w:rPr>
        <w:tab/>
      </w:r>
      <w:r>
        <w:rPr>
          <w:rFonts w:hint="eastAsia"/>
          <w:noProof/>
        </w:rPr>
        <w:t>模块划分</w:t>
      </w:r>
      <w:r>
        <w:rPr>
          <w:noProof/>
        </w:rPr>
        <w:tab/>
      </w:r>
      <w:r>
        <w:rPr>
          <w:noProof/>
        </w:rPr>
        <w:fldChar w:fldCharType="begin"/>
      </w:r>
      <w:r>
        <w:rPr>
          <w:noProof/>
        </w:rPr>
        <w:instrText xml:space="preserve"> PAGEREF _Toc255546384 \h </w:instrText>
      </w:r>
      <w:r>
        <w:rPr>
          <w:noProof/>
        </w:rPr>
      </w:r>
      <w:r>
        <w:rPr>
          <w:noProof/>
        </w:rPr>
        <w:fldChar w:fldCharType="separate"/>
      </w:r>
      <w:r>
        <w:rPr>
          <w:noProof/>
        </w:rPr>
        <w:t>2</w:t>
      </w:r>
      <w:r>
        <w:rPr>
          <w:noProof/>
        </w:rPr>
        <w:fldChar w:fldCharType="end"/>
      </w:r>
    </w:p>
    <w:p w14:paraId="29648230" w14:textId="77777777" w:rsidR="00746DA6" w:rsidRDefault="00746DA6">
      <w:pPr>
        <w:pStyle w:val="21"/>
        <w:tabs>
          <w:tab w:val="left" w:pos="755"/>
          <w:tab w:val="right" w:leader="dot" w:pos="9017"/>
        </w:tabs>
        <w:rPr>
          <w:rFonts w:asciiTheme="minorHAnsi" w:eastAsiaTheme="minorEastAsia" w:hAnsiTheme="minorHAnsi" w:cstheme="minorBidi"/>
          <w:noProof/>
          <w:kern w:val="2"/>
          <w:sz w:val="24"/>
          <w:lang w:eastAsia="zh-CN"/>
        </w:rPr>
      </w:pPr>
      <w:r>
        <w:rPr>
          <w:noProof/>
        </w:rPr>
        <w:t>3.2</w:t>
      </w:r>
      <w:r>
        <w:rPr>
          <w:rFonts w:asciiTheme="minorHAnsi" w:eastAsiaTheme="minorEastAsia" w:hAnsiTheme="minorHAnsi" w:cstheme="minorBidi"/>
          <w:noProof/>
          <w:kern w:val="2"/>
          <w:sz w:val="24"/>
          <w:lang w:eastAsia="zh-CN"/>
        </w:rPr>
        <w:tab/>
      </w:r>
      <w:r>
        <w:rPr>
          <w:rFonts w:hint="eastAsia"/>
          <w:noProof/>
        </w:rPr>
        <w:t>模块调用关系</w:t>
      </w:r>
      <w:r>
        <w:rPr>
          <w:noProof/>
        </w:rPr>
        <w:tab/>
      </w:r>
      <w:r>
        <w:rPr>
          <w:noProof/>
        </w:rPr>
        <w:fldChar w:fldCharType="begin"/>
      </w:r>
      <w:r>
        <w:rPr>
          <w:noProof/>
        </w:rPr>
        <w:instrText xml:space="preserve"> PAGEREF _Toc255546385 \h </w:instrText>
      </w:r>
      <w:r>
        <w:rPr>
          <w:noProof/>
        </w:rPr>
      </w:r>
      <w:r>
        <w:rPr>
          <w:noProof/>
        </w:rPr>
        <w:fldChar w:fldCharType="separate"/>
      </w:r>
      <w:r>
        <w:rPr>
          <w:noProof/>
        </w:rPr>
        <w:t>3</w:t>
      </w:r>
      <w:r>
        <w:rPr>
          <w:noProof/>
        </w:rPr>
        <w:fldChar w:fldCharType="end"/>
      </w:r>
    </w:p>
    <w:p w14:paraId="0FE32BF4" w14:textId="77777777" w:rsidR="00746DA6" w:rsidRDefault="00746DA6">
      <w:pPr>
        <w:pStyle w:val="12"/>
        <w:tabs>
          <w:tab w:val="left" w:pos="398"/>
          <w:tab w:val="right" w:leader="dot" w:pos="9017"/>
        </w:tabs>
        <w:rPr>
          <w:rFonts w:asciiTheme="minorHAnsi" w:eastAsiaTheme="minorEastAsia" w:hAnsiTheme="minorHAnsi" w:cstheme="minorBidi"/>
          <w:noProof/>
          <w:kern w:val="2"/>
          <w:sz w:val="24"/>
          <w:lang w:eastAsia="zh-CN"/>
        </w:rPr>
      </w:pPr>
      <w:r>
        <w:rPr>
          <w:noProof/>
        </w:rPr>
        <w:t>4</w:t>
      </w:r>
      <w:r>
        <w:rPr>
          <w:rFonts w:asciiTheme="minorHAnsi" w:eastAsiaTheme="minorEastAsia" w:hAnsiTheme="minorHAnsi" w:cstheme="minorBidi"/>
          <w:noProof/>
          <w:kern w:val="2"/>
          <w:sz w:val="24"/>
          <w:lang w:eastAsia="zh-CN"/>
        </w:rPr>
        <w:tab/>
      </w:r>
      <w:r>
        <w:rPr>
          <w:rFonts w:hint="eastAsia"/>
          <w:noProof/>
        </w:rPr>
        <w:t>接口设计</w:t>
      </w:r>
      <w:r>
        <w:rPr>
          <w:noProof/>
        </w:rPr>
        <w:tab/>
      </w:r>
      <w:r>
        <w:rPr>
          <w:noProof/>
        </w:rPr>
        <w:fldChar w:fldCharType="begin"/>
      </w:r>
      <w:r>
        <w:rPr>
          <w:noProof/>
        </w:rPr>
        <w:instrText xml:space="preserve"> PAGEREF _Toc255546386 \h </w:instrText>
      </w:r>
      <w:r>
        <w:rPr>
          <w:noProof/>
        </w:rPr>
      </w:r>
      <w:r>
        <w:rPr>
          <w:noProof/>
        </w:rPr>
        <w:fldChar w:fldCharType="separate"/>
      </w:r>
      <w:r>
        <w:rPr>
          <w:noProof/>
        </w:rPr>
        <w:t>3</w:t>
      </w:r>
      <w:r>
        <w:rPr>
          <w:noProof/>
        </w:rPr>
        <w:fldChar w:fldCharType="end"/>
      </w:r>
    </w:p>
    <w:p w14:paraId="1919F22E" w14:textId="77777777" w:rsidR="00746DA6" w:rsidRDefault="00746DA6">
      <w:pPr>
        <w:pStyle w:val="21"/>
        <w:tabs>
          <w:tab w:val="left" w:pos="755"/>
          <w:tab w:val="right" w:leader="dot" w:pos="9017"/>
        </w:tabs>
        <w:rPr>
          <w:rFonts w:asciiTheme="minorHAnsi" w:eastAsiaTheme="minorEastAsia" w:hAnsiTheme="minorHAnsi" w:cstheme="minorBidi"/>
          <w:noProof/>
          <w:kern w:val="2"/>
          <w:sz w:val="24"/>
          <w:lang w:eastAsia="zh-CN"/>
        </w:rPr>
      </w:pPr>
      <w:r>
        <w:rPr>
          <w:noProof/>
        </w:rPr>
        <w:t>4.1</w:t>
      </w:r>
      <w:r>
        <w:rPr>
          <w:rFonts w:asciiTheme="minorHAnsi" w:eastAsiaTheme="minorEastAsia" w:hAnsiTheme="minorHAnsi" w:cstheme="minorBidi"/>
          <w:noProof/>
          <w:kern w:val="2"/>
          <w:sz w:val="24"/>
          <w:lang w:eastAsia="zh-CN"/>
        </w:rPr>
        <w:tab/>
      </w:r>
      <w:r>
        <w:rPr>
          <w:rFonts w:hint="eastAsia"/>
          <w:noProof/>
        </w:rPr>
        <w:t>内部接口</w:t>
      </w:r>
      <w:r>
        <w:rPr>
          <w:noProof/>
        </w:rPr>
        <w:tab/>
      </w:r>
      <w:r>
        <w:rPr>
          <w:noProof/>
        </w:rPr>
        <w:fldChar w:fldCharType="begin"/>
      </w:r>
      <w:r>
        <w:rPr>
          <w:noProof/>
        </w:rPr>
        <w:instrText xml:space="preserve"> PAGEREF _Toc255546387 \h </w:instrText>
      </w:r>
      <w:r>
        <w:rPr>
          <w:noProof/>
        </w:rPr>
      </w:r>
      <w:r>
        <w:rPr>
          <w:noProof/>
        </w:rPr>
        <w:fldChar w:fldCharType="separate"/>
      </w:r>
      <w:r>
        <w:rPr>
          <w:noProof/>
        </w:rPr>
        <w:t>3</w:t>
      </w:r>
      <w:r>
        <w:rPr>
          <w:noProof/>
        </w:rPr>
        <w:fldChar w:fldCharType="end"/>
      </w:r>
    </w:p>
    <w:p w14:paraId="136C8D94" w14:textId="77777777" w:rsidR="00746DA6" w:rsidRDefault="00746DA6">
      <w:pPr>
        <w:pStyle w:val="21"/>
        <w:tabs>
          <w:tab w:val="left" w:pos="755"/>
          <w:tab w:val="right" w:leader="dot" w:pos="9017"/>
        </w:tabs>
        <w:rPr>
          <w:rFonts w:asciiTheme="minorHAnsi" w:eastAsiaTheme="minorEastAsia" w:hAnsiTheme="minorHAnsi" w:cstheme="minorBidi"/>
          <w:noProof/>
          <w:kern w:val="2"/>
          <w:sz w:val="24"/>
          <w:lang w:eastAsia="zh-CN"/>
        </w:rPr>
      </w:pPr>
      <w:r>
        <w:rPr>
          <w:noProof/>
        </w:rPr>
        <w:t>4.2</w:t>
      </w:r>
      <w:r>
        <w:rPr>
          <w:rFonts w:asciiTheme="minorHAnsi" w:eastAsiaTheme="minorEastAsia" w:hAnsiTheme="minorHAnsi" w:cstheme="minorBidi"/>
          <w:noProof/>
          <w:kern w:val="2"/>
          <w:sz w:val="24"/>
          <w:lang w:eastAsia="zh-CN"/>
        </w:rPr>
        <w:tab/>
      </w:r>
      <w:r>
        <w:rPr>
          <w:rFonts w:hint="eastAsia"/>
          <w:noProof/>
        </w:rPr>
        <w:t>外部接口</w:t>
      </w:r>
      <w:r>
        <w:rPr>
          <w:noProof/>
        </w:rPr>
        <w:tab/>
      </w:r>
      <w:r>
        <w:rPr>
          <w:noProof/>
        </w:rPr>
        <w:fldChar w:fldCharType="begin"/>
      </w:r>
      <w:r>
        <w:rPr>
          <w:noProof/>
        </w:rPr>
        <w:instrText xml:space="preserve"> PAGEREF _Toc255546388 \h </w:instrText>
      </w:r>
      <w:r>
        <w:rPr>
          <w:noProof/>
        </w:rPr>
      </w:r>
      <w:r>
        <w:rPr>
          <w:noProof/>
        </w:rPr>
        <w:fldChar w:fldCharType="separate"/>
      </w:r>
      <w:r>
        <w:rPr>
          <w:noProof/>
        </w:rPr>
        <w:t>4</w:t>
      </w:r>
      <w:r>
        <w:rPr>
          <w:noProof/>
        </w:rPr>
        <w:fldChar w:fldCharType="end"/>
      </w:r>
    </w:p>
    <w:p w14:paraId="46802974" w14:textId="77777777" w:rsidR="00746DA6" w:rsidRDefault="00746DA6">
      <w:pPr>
        <w:pStyle w:val="12"/>
        <w:tabs>
          <w:tab w:val="left" w:pos="398"/>
          <w:tab w:val="right" w:leader="dot" w:pos="9017"/>
        </w:tabs>
        <w:rPr>
          <w:rFonts w:asciiTheme="minorHAnsi" w:eastAsiaTheme="minorEastAsia" w:hAnsiTheme="minorHAnsi" w:cstheme="minorBidi"/>
          <w:noProof/>
          <w:kern w:val="2"/>
          <w:sz w:val="24"/>
          <w:lang w:eastAsia="zh-CN"/>
        </w:rPr>
      </w:pPr>
      <w:r>
        <w:rPr>
          <w:noProof/>
        </w:rPr>
        <w:t>5</w:t>
      </w:r>
      <w:r>
        <w:rPr>
          <w:rFonts w:asciiTheme="minorHAnsi" w:eastAsiaTheme="minorEastAsia" w:hAnsiTheme="minorHAnsi" w:cstheme="minorBidi"/>
          <w:noProof/>
          <w:kern w:val="2"/>
          <w:sz w:val="24"/>
          <w:lang w:eastAsia="zh-CN"/>
        </w:rPr>
        <w:tab/>
      </w:r>
      <w:r>
        <w:rPr>
          <w:rFonts w:hint="eastAsia"/>
          <w:noProof/>
        </w:rPr>
        <w:t>数据库设计</w:t>
      </w:r>
      <w:r>
        <w:rPr>
          <w:noProof/>
        </w:rPr>
        <w:tab/>
      </w:r>
      <w:r>
        <w:rPr>
          <w:noProof/>
        </w:rPr>
        <w:fldChar w:fldCharType="begin"/>
      </w:r>
      <w:r>
        <w:rPr>
          <w:noProof/>
        </w:rPr>
        <w:instrText xml:space="preserve"> PAGEREF _Toc255546389 \h </w:instrText>
      </w:r>
      <w:r>
        <w:rPr>
          <w:noProof/>
        </w:rPr>
      </w:r>
      <w:r>
        <w:rPr>
          <w:noProof/>
        </w:rPr>
        <w:fldChar w:fldCharType="separate"/>
      </w:r>
      <w:r>
        <w:rPr>
          <w:noProof/>
        </w:rPr>
        <w:t>4</w:t>
      </w:r>
      <w:r>
        <w:rPr>
          <w:noProof/>
        </w:rPr>
        <w:fldChar w:fldCharType="end"/>
      </w:r>
    </w:p>
    <w:p w14:paraId="3DC313F1" w14:textId="77777777" w:rsidR="00746DA6" w:rsidRDefault="00746DA6">
      <w:pPr>
        <w:pStyle w:val="21"/>
        <w:tabs>
          <w:tab w:val="left" w:pos="759"/>
          <w:tab w:val="right" w:leader="dot" w:pos="9017"/>
        </w:tabs>
        <w:rPr>
          <w:rFonts w:asciiTheme="minorHAnsi" w:eastAsiaTheme="minorEastAsia" w:hAnsiTheme="minorHAnsi" w:cstheme="minorBidi"/>
          <w:noProof/>
          <w:kern w:val="2"/>
          <w:sz w:val="24"/>
          <w:lang w:eastAsia="zh-CN"/>
        </w:rPr>
      </w:pPr>
      <w:r w:rsidRPr="0002771C">
        <w:rPr>
          <w:b/>
          <w:noProof/>
        </w:rPr>
        <w:t>5.1</w:t>
      </w:r>
      <w:r>
        <w:rPr>
          <w:rFonts w:asciiTheme="minorHAnsi" w:eastAsiaTheme="minorEastAsia" w:hAnsiTheme="minorHAnsi" w:cstheme="minorBidi"/>
          <w:noProof/>
          <w:kern w:val="2"/>
          <w:sz w:val="24"/>
          <w:lang w:eastAsia="zh-CN"/>
        </w:rPr>
        <w:tab/>
      </w:r>
      <w:r>
        <w:rPr>
          <w:rFonts w:hint="eastAsia"/>
          <w:noProof/>
        </w:rPr>
        <w:t>外部设计</w:t>
      </w:r>
      <w:r>
        <w:rPr>
          <w:noProof/>
        </w:rPr>
        <w:tab/>
      </w:r>
      <w:r>
        <w:rPr>
          <w:noProof/>
        </w:rPr>
        <w:fldChar w:fldCharType="begin"/>
      </w:r>
      <w:r>
        <w:rPr>
          <w:noProof/>
        </w:rPr>
        <w:instrText xml:space="preserve"> PAGEREF _Toc255546390 \h </w:instrText>
      </w:r>
      <w:r>
        <w:rPr>
          <w:noProof/>
        </w:rPr>
      </w:r>
      <w:r>
        <w:rPr>
          <w:noProof/>
        </w:rPr>
        <w:fldChar w:fldCharType="separate"/>
      </w:r>
      <w:r>
        <w:rPr>
          <w:noProof/>
        </w:rPr>
        <w:t>4</w:t>
      </w:r>
      <w:r>
        <w:rPr>
          <w:noProof/>
        </w:rPr>
        <w:fldChar w:fldCharType="end"/>
      </w:r>
    </w:p>
    <w:p w14:paraId="7FE0E55B" w14:textId="77777777" w:rsidR="00746DA6" w:rsidRDefault="00746DA6">
      <w:pPr>
        <w:pStyle w:val="31"/>
        <w:tabs>
          <w:tab w:val="left" w:pos="1113"/>
          <w:tab w:val="right" w:leader="dot" w:pos="9017"/>
        </w:tabs>
        <w:rPr>
          <w:rFonts w:asciiTheme="minorHAnsi" w:eastAsiaTheme="minorEastAsia" w:hAnsiTheme="minorHAnsi" w:cstheme="minorBidi"/>
          <w:noProof/>
          <w:kern w:val="2"/>
          <w:sz w:val="24"/>
          <w:lang w:eastAsia="zh-CN"/>
        </w:rPr>
      </w:pPr>
      <w:r w:rsidRPr="0002771C">
        <w:rPr>
          <w:noProof/>
          <w:lang w:bidi="x-none"/>
          <w14:scene3d>
            <w14:camera w14:prst="orthographicFront"/>
            <w14:lightRig w14:rig="threePt" w14:dir="t">
              <w14:rot w14:lat="0" w14:lon="0" w14:rev="0"/>
            </w14:lightRig>
          </w14:scene3d>
        </w:rPr>
        <w:t>5.1.1</w:t>
      </w:r>
      <w:r>
        <w:rPr>
          <w:rFonts w:asciiTheme="minorHAnsi" w:eastAsiaTheme="minorEastAsia" w:hAnsiTheme="minorHAnsi" w:cstheme="minorBidi"/>
          <w:noProof/>
          <w:kern w:val="2"/>
          <w:sz w:val="24"/>
          <w:lang w:eastAsia="zh-CN"/>
        </w:rPr>
        <w:tab/>
      </w:r>
      <w:r>
        <w:rPr>
          <w:rFonts w:hint="eastAsia"/>
          <w:noProof/>
        </w:rPr>
        <w:t>标识符</w:t>
      </w:r>
      <w:r>
        <w:rPr>
          <w:noProof/>
        </w:rPr>
        <w:tab/>
      </w:r>
      <w:r>
        <w:rPr>
          <w:noProof/>
        </w:rPr>
        <w:fldChar w:fldCharType="begin"/>
      </w:r>
      <w:r>
        <w:rPr>
          <w:noProof/>
        </w:rPr>
        <w:instrText xml:space="preserve"> PAGEREF _Toc255546391 \h </w:instrText>
      </w:r>
      <w:r>
        <w:rPr>
          <w:noProof/>
        </w:rPr>
      </w:r>
      <w:r>
        <w:rPr>
          <w:noProof/>
        </w:rPr>
        <w:fldChar w:fldCharType="separate"/>
      </w:r>
      <w:r>
        <w:rPr>
          <w:noProof/>
        </w:rPr>
        <w:t>4</w:t>
      </w:r>
      <w:r>
        <w:rPr>
          <w:noProof/>
        </w:rPr>
        <w:fldChar w:fldCharType="end"/>
      </w:r>
    </w:p>
    <w:p w14:paraId="71CBC7F8" w14:textId="77777777" w:rsidR="00746DA6" w:rsidRDefault="00746DA6">
      <w:pPr>
        <w:pStyle w:val="21"/>
        <w:tabs>
          <w:tab w:val="left" w:pos="759"/>
          <w:tab w:val="right" w:leader="dot" w:pos="9017"/>
        </w:tabs>
        <w:rPr>
          <w:rFonts w:asciiTheme="minorHAnsi" w:eastAsiaTheme="minorEastAsia" w:hAnsiTheme="minorHAnsi" w:cstheme="minorBidi"/>
          <w:noProof/>
          <w:kern w:val="2"/>
          <w:sz w:val="24"/>
          <w:lang w:eastAsia="zh-CN"/>
        </w:rPr>
      </w:pPr>
      <w:r w:rsidRPr="0002771C">
        <w:rPr>
          <w:b/>
          <w:noProof/>
        </w:rPr>
        <w:t>5.2</w:t>
      </w:r>
      <w:r>
        <w:rPr>
          <w:rFonts w:asciiTheme="minorHAnsi" w:eastAsiaTheme="minorEastAsia" w:hAnsiTheme="minorHAnsi" w:cstheme="minorBidi"/>
          <w:noProof/>
          <w:kern w:val="2"/>
          <w:sz w:val="24"/>
          <w:lang w:eastAsia="zh-CN"/>
        </w:rPr>
        <w:tab/>
      </w:r>
      <w:r w:rsidRPr="0002771C">
        <w:rPr>
          <w:rFonts w:hint="eastAsia"/>
          <w:b/>
          <w:noProof/>
        </w:rPr>
        <w:t>支持软件</w:t>
      </w:r>
      <w:r>
        <w:rPr>
          <w:noProof/>
        </w:rPr>
        <w:tab/>
      </w:r>
      <w:r>
        <w:rPr>
          <w:noProof/>
        </w:rPr>
        <w:fldChar w:fldCharType="begin"/>
      </w:r>
      <w:r>
        <w:rPr>
          <w:noProof/>
        </w:rPr>
        <w:instrText xml:space="preserve"> PAGEREF _Toc255546392 \h </w:instrText>
      </w:r>
      <w:r>
        <w:rPr>
          <w:noProof/>
        </w:rPr>
      </w:r>
      <w:r>
        <w:rPr>
          <w:noProof/>
        </w:rPr>
        <w:fldChar w:fldCharType="separate"/>
      </w:r>
      <w:r>
        <w:rPr>
          <w:noProof/>
        </w:rPr>
        <w:t>4</w:t>
      </w:r>
      <w:r>
        <w:rPr>
          <w:noProof/>
        </w:rPr>
        <w:fldChar w:fldCharType="end"/>
      </w:r>
    </w:p>
    <w:p w14:paraId="31C3754C" w14:textId="77777777" w:rsidR="00746DA6" w:rsidRDefault="00746DA6">
      <w:pPr>
        <w:pStyle w:val="31"/>
        <w:tabs>
          <w:tab w:val="left" w:pos="1113"/>
          <w:tab w:val="right" w:leader="dot" w:pos="9017"/>
        </w:tabs>
        <w:rPr>
          <w:rFonts w:asciiTheme="minorHAnsi" w:eastAsiaTheme="minorEastAsia" w:hAnsiTheme="minorHAnsi" w:cstheme="minorBidi"/>
          <w:noProof/>
          <w:kern w:val="2"/>
          <w:sz w:val="24"/>
          <w:lang w:eastAsia="zh-CN"/>
        </w:rPr>
      </w:pPr>
      <w:r w:rsidRPr="0002771C">
        <w:rPr>
          <w:noProof/>
          <w:lang w:bidi="x-none"/>
          <w14:scene3d>
            <w14:camera w14:prst="orthographicFront"/>
            <w14:lightRig w14:rig="threePt" w14:dir="t">
              <w14:rot w14:lat="0" w14:lon="0" w14:rev="0"/>
            </w14:lightRig>
          </w14:scene3d>
        </w:rPr>
        <w:t>5.2.1</w:t>
      </w:r>
      <w:r>
        <w:rPr>
          <w:rFonts w:asciiTheme="minorHAnsi" w:eastAsiaTheme="minorEastAsia" w:hAnsiTheme="minorHAnsi" w:cstheme="minorBidi"/>
          <w:noProof/>
          <w:kern w:val="2"/>
          <w:sz w:val="24"/>
          <w:lang w:eastAsia="zh-CN"/>
        </w:rPr>
        <w:tab/>
      </w:r>
      <w:r>
        <w:rPr>
          <w:rFonts w:hint="eastAsia"/>
          <w:noProof/>
        </w:rPr>
        <w:t>数据库命名规则</w:t>
      </w:r>
      <w:r>
        <w:rPr>
          <w:noProof/>
        </w:rPr>
        <w:tab/>
      </w:r>
      <w:r>
        <w:rPr>
          <w:noProof/>
        </w:rPr>
        <w:fldChar w:fldCharType="begin"/>
      </w:r>
      <w:r>
        <w:rPr>
          <w:noProof/>
        </w:rPr>
        <w:instrText xml:space="preserve"> PAGEREF _Toc255546393 \h </w:instrText>
      </w:r>
      <w:r>
        <w:rPr>
          <w:noProof/>
        </w:rPr>
      </w:r>
      <w:r>
        <w:rPr>
          <w:noProof/>
        </w:rPr>
        <w:fldChar w:fldCharType="separate"/>
      </w:r>
      <w:r>
        <w:rPr>
          <w:noProof/>
        </w:rPr>
        <w:t>4</w:t>
      </w:r>
      <w:r>
        <w:rPr>
          <w:noProof/>
        </w:rPr>
        <w:fldChar w:fldCharType="end"/>
      </w:r>
    </w:p>
    <w:p w14:paraId="3277B65B" w14:textId="77777777" w:rsidR="00746DA6" w:rsidRDefault="00746DA6">
      <w:pPr>
        <w:pStyle w:val="31"/>
        <w:tabs>
          <w:tab w:val="left" w:pos="1113"/>
          <w:tab w:val="right" w:leader="dot" w:pos="9017"/>
        </w:tabs>
        <w:rPr>
          <w:rFonts w:asciiTheme="minorHAnsi" w:eastAsiaTheme="minorEastAsia" w:hAnsiTheme="minorHAnsi" w:cstheme="minorBidi"/>
          <w:noProof/>
          <w:kern w:val="2"/>
          <w:sz w:val="24"/>
          <w:lang w:eastAsia="zh-CN"/>
        </w:rPr>
      </w:pPr>
      <w:r w:rsidRPr="0002771C">
        <w:rPr>
          <w:noProof/>
          <w:lang w:bidi="x-none"/>
          <w14:scene3d>
            <w14:camera w14:prst="orthographicFront"/>
            <w14:lightRig w14:rig="threePt" w14:dir="t">
              <w14:rot w14:lat="0" w14:lon="0" w14:rev="0"/>
            </w14:lightRig>
          </w14:scene3d>
        </w:rPr>
        <w:t>5.2.2</w:t>
      </w:r>
      <w:r>
        <w:rPr>
          <w:rFonts w:asciiTheme="minorHAnsi" w:eastAsiaTheme="minorEastAsia" w:hAnsiTheme="minorHAnsi" w:cstheme="minorBidi"/>
          <w:noProof/>
          <w:kern w:val="2"/>
          <w:sz w:val="24"/>
          <w:lang w:eastAsia="zh-CN"/>
        </w:rPr>
        <w:tab/>
      </w:r>
      <w:r>
        <w:rPr>
          <w:rFonts w:hint="eastAsia"/>
          <w:noProof/>
        </w:rPr>
        <w:t>数据库对象命名规则</w:t>
      </w:r>
      <w:r>
        <w:rPr>
          <w:noProof/>
        </w:rPr>
        <w:tab/>
      </w:r>
      <w:r>
        <w:rPr>
          <w:noProof/>
        </w:rPr>
        <w:fldChar w:fldCharType="begin"/>
      </w:r>
      <w:r>
        <w:rPr>
          <w:noProof/>
        </w:rPr>
        <w:instrText xml:space="preserve"> PAGEREF _Toc255546394 \h </w:instrText>
      </w:r>
      <w:r>
        <w:rPr>
          <w:noProof/>
        </w:rPr>
      </w:r>
      <w:r>
        <w:rPr>
          <w:noProof/>
        </w:rPr>
        <w:fldChar w:fldCharType="separate"/>
      </w:r>
      <w:r>
        <w:rPr>
          <w:noProof/>
        </w:rPr>
        <w:t>4</w:t>
      </w:r>
      <w:r>
        <w:rPr>
          <w:noProof/>
        </w:rPr>
        <w:fldChar w:fldCharType="end"/>
      </w:r>
    </w:p>
    <w:p w14:paraId="359BA16B" w14:textId="77777777" w:rsidR="00746DA6" w:rsidRDefault="00746DA6">
      <w:pPr>
        <w:pStyle w:val="31"/>
        <w:tabs>
          <w:tab w:val="left" w:pos="1113"/>
          <w:tab w:val="right" w:leader="dot" w:pos="9017"/>
        </w:tabs>
        <w:rPr>
          <w:rFonts w:asciiTheme="minorHAnsi" w:eastAsiaTheme="minorEastAsia" w:hAnsiTheme="minorHAnsi" w:cstheme="minorBidi"/>
          <w:noProof/>
          <w:kern w:val="2"/>
          <w:sz w:val="24"/>
          <w:lang w:eastAsia="zh-CN"/>
        </w:rPr>
      </w:pPr>
      <w:r w:rsidRPr="0002771C">
        <w:rPr>
          <w:noProof/>
          <w:lang w:bidi="x-none"/>
          <w14:scene3d>
            <w14:camera w14:prst="orthographicFront"/>
            <w14:lightRig w14:rig="threePt" w14:dir="t">
              <w14:rot w14:lat="0" w14:lon="0" w14:rev="0"/>
            </w14:lightRig>
          </w14:scene3d>
        </w:rPr>
        <w:t>5.2.3</w:t>
      </w:r>
      <w:r>
        <w:rPr>
          <w:rFonts w:asciiTheme="minorHAnsi" w:eastAsiaTheme="minorEastAsia" w:hAnsiTheme="minorHAnsi" w:cstheme="minorBidi"/>
          <w:noProof/>
          <w:kern w:val="2"/>
          <w:sz w:val="24"/>
          <w:lang w:eastAsia="zh-CN"/>
        </w:rPr>
        <w:tab/>
      </w:r>
      <w:r>
        <w:rPr>
          <w:rFonts w:hint="eastAsia"/>
          <w:noProof/>
        </w:rPr>
        <w:t>字段命名规则</w:t>
      </w:r>
      <w:r>
        <w:rPr>
          <w:noProof/>
        </w:rPr>
        <w:tab/>
      </w:r>
      <w:r>
        <w:rPr>
          <w:noProof/>
        </w:rPr>
        <w:fldChar w:fldCharType="begin"/>
      </w:r>
      <w:r>
        <w:rPr>
          <w:noProof/>
        </w:rPr>
        <w:instrText xml:space="preserve"> PAGEREF _Toc255546395 \h </w:instrText>
      </w:r>
      <w:r>
        <w:rPr>
          <w:noProof/>
        </w:rPr>
      </w:r>
      <w:r>
        <w:rPr>
          <w:noProof/>
        </w:rPr>
        <w:fldChar w:fldCharType="separate"/>
      </w:r>
      <w:r>
        <w:rPr>
          <w:noProof/>
        </w:rPr>
        <w:t>5</w:t>
      </w:r>
      <w:r>
        <w:rPr>
          <w:noProof/>
        </w:rPr>
        <w:fldChar w:fldCharType="end"/>
      </w:r>
    </w:p>
    <w:p w14:paraId="2E8C4FFA" w14:textId="77777777" w:rsidR="00746DA6" w:rsidRDefault="00746DA6">
      <w:pPr>
        <w:pStyle w:val="21"/>
        <w:tabs>
          <w:tab w:val="left" w:pos="755"/>
          <w:tab w:val="right" w:leader="dot" w:pos="9017"/>
        </w:tabs>
        <w:rPr>
          <w:rFonts w:asciiTheme="minorHAnsi" w:eastAsiaTheme="minorEastAsia" w:hAnsiTheme="minorHAnsi" w:cstheme="minorBidi"/>
          <w:noProof/>
          <w:kern w:val="2"/>
          <w:sz w:val="24"/>
          <w:lang w:eastAsia="zh-CN"/>
        </w:rPr>
      </w:pPr>
      <w:r>
        <w:rPr>
          <w:noProof/>
          <w:lang w:eastAsia="zh-CN"/>
        </w:rPr>
        <w:t>5.3</w:t>
      </w:r>
      <w:r>
        <w:rPr>
          <w:rFonts w:asciiTheme="minorHAnsi" w:eastAsiaTheme="minorEastAsia" w:hAnsiTheme="minorHAnsi" w:cstheme="minorBidi"/>
          <w:noProof/>
          <w:kern w:val="2"/>
          <w:sz w:val="24"/>
          <w:lang w:eastAsia="zh-CN"/>
        </w:rPr>
        <w:tab/>
      </w:r>
      <w:r>
        <w:rPr>
          <w:rFonts w:hint="eastAsia"/>
          <w:noProof/>
          <w:lang w:eastAsia="zh-CN"/>
        </w:rPr>
        <w:t>数据库的逻辑结构设计</w:t>
      </w:r>
      <w:r>
        <w:rPr>
          <w:noProof/>
          <w:lang w:eastAsia="zh-CN"/>
        </w:rPr>
        <w:tab/>
      </w:r>
      <w:r>
        <w:rPr>
          <w:noProof/>
        </w:rPr>
        <w:fldChar w:fldCharType="begin"/>
      </w:r>
      <w:r>
        <w:rPr>
          <w:noProof/>
          <w:lang w:eastAsia="zh-CN"/>
        </w:rPr>
        <w:instrText xml:space="preserve"> PAGEREF _Toc255546396 \h </w:instrText>
      </w:r>
      <w:r>
        <w:rPr>
          <w:noProof/>
        </w:rPr>
      </w:r>
      <w:r>
        <w:rPr>
          <w:noProof/>
        </w:rPr>
        <w:fldChar w:fldCharType="separate"/>
      </w:r>
      <w:r>
        <w:rPr>
          <w:noProof/>
          <w:lang w:eastAsia="zh-CN"/>
        </w:rPr>
        <w:t>5</w:t>
      </w:r>
      <w:r>
        <w:rPr>
          <w:noProof/>
        </w:rPr>
        <w:fldChar w:fldCharType="end"/>
      </w:r>
    </w:p>
    <w:p w14:paraId="57E4F5F2" w14:textId="77777777" w:rsidR="00746DA6" w:rsidRDefault="00746DA6">
      <w:pPr>
        <w:pStyle w:val="21"/>
        <w:tabs>
          <w:tab w:val="left" w:pos="755"/>
          <w:tab w:val="right" w:leader="dot" w:pos="9017"/>
        </w:tabs>
        <w:rPr>
          <w:rFonts w:asciiTheme="minorHAnsi" w:eastAsiaTheme="minorEastAsia" w:hAnsiTheme="minorHAnsi" w:cstheme="minorBidi"/>
          <w:noProof/>
          <w:kern w:val="2"/>
          <w:sz w:val="24"/>
          <w:lang w:eastAsia="zh-CN"/>
        </w:rPr>
      </w:pPr>
      <w:r>
        <w:rPr>
          <w:noProof/>
          <w:lang w:eastAsia="zh-CN"/>
        </w:rPr>
        <w:t>5.4</w:t>
      </w:r>
      <w:r>
        <w:rPr>
          <w:rFonts w:asciiTheme="minorHAnsi" w:eastAsiaTheme="minorEastAsia" w:hAnsiTheme="minorHAnsi" w:cstheme="minorBidi"/>
          <w:noProof/>
          <w:kern w:val="2"/>
          <w:sz w:val="24"/>
          <w:lang w:eastAsia="zh-CN"/>
        </w:rPr>
        <w:tab/>
      </w:r>
      <w:r>
        <w:rPr>
          <w:rFonts w:hint="eastAsia"/>
          <w:noProof/>
          <w:lang w:eastAsia="zh-CN"/>
        </w:rPr>
        <w:t>数据库的物理设计</w:t>
      </w:r>
      <w:r>
        <w:rPr>
          <w:noProof/>
          <w:lang w:eastAsia="zh-CN"/>
        </w:rPr>
        <w:tab/>
      </w:r>
      <w:r>
        <w:rPr>
          <w:noProof/>
        </w:rPr>
        <w:fldChar w:fldCharType="begin"/>
      </w:r>
      <w:r>
        <w:rPr>
          <w:noProof/>
          <w:lang w:eastAsia="zh-CN"/>
        </w:rPr>
        <w:instrText xml:space="preserve"> PAGEREF _Toc255546397 \h </w:instrText>
      </w:r>
      <w:r>
        <w:rPr>
          <w:noProof/>
        </w:rPr>
      </w:r>
      <w:r>
        <w:rPr>
          <w:noProof/>
        </w:rPr>
        <w:fldChar w:fldCharType="separate"/>
      </w:r>
      <w:r>
        <w:rPr>
          <w:noProof/>
          <w:lang w:eastAsia="zh-CN"/>
        </w:rPr>
        <w:t>5</w:t>
      </w:r>
      <w:r>
        <w:rPr>
          <w:noProof/>
        </w:rPr>
        <w:fldChar w:fldCharType="end"/>
      </w:r>
    </w:p>
    <w:p w14:paraId="05BC33BD" w14:textId="77777777" w:rsidR="00746DA6" w:rsidRDefault="00746DA6">
      <w:pPr>
        <w:pStyle w:val="31"/>
        <w:tabs>
          <w:tab w:val="left" w:pos="1113"/>
          <w:tab w:val="right" w:leader="dot" w:pos="9017"/>
        </w:tabs>
        <w:rPr>
          <w:rFonts w:asciiTheme="minorHAnsi" w:eastAsiaTheme="minorEastAsia" w:hAnsiTheme="minorHAnsi" w:cstheme="minorBidi"/>
          <w:noProof/>
          <w:kern w:val="2"/>
          <w:sz w:val="24"/>
          <w:lang w:eastAsia="zh-CN"/>
        </w:rPr>
      </w:pPr>
      <w:r w:rsidRPr="0002771C">
        <w:rPr>
          <w:noProof/>
          <w:lang w:eastAsia="zh-CN" w:bidi="x-none"/>
          <w14:scene3d>
            <w14:camera w14:prst="orthographicFront"/>
            <w14:lightRig w14:rig="threePt" w14:dir="t">
              <w14:rot w14:lat="0" w14:lon="0" w14:rev="0"/>
            </w14:lightRig>
          </w14:scene3d>
        </w:rPr>
        <w:t>5.4.1</w:t>
      </w:r>
      <w:r>
        <w:rPr>
          <w:rFonts w:asciiTheme="minorHAnsi" w:eastAsiaTheme="minorEastAsia" w:hAnsiTheme="minorHAnsi" w:cstheme="minorBidi"/>
          <w:noProof/>
          <w:kern w:val="2"/>
          <w:sz w:val="24"/>
          <w:lang w:eastAsia="zh-CN"/>
        </w:rPr>
        <w:tab/>
      </w:r>
      <w:r>
        <w:rPr>
          <w:rFonts w:hint="eastAsia"/>
          <w:noProof/>
          <w:lang w:eastAsia="zh-CN"/>
        </w:rPr>
        <w:t>表汇总</w:t>
      </w:r>
      <w:r>
        <w:rPr>
          <w:noProof/>
          <w:lang w:eastAsia="zh-CN"/>
        </w:rPr>
        <w:tab/>
      </w:r>
      <w:r>
        <w:rPr>
          <w:noProof/>
        </w:rPr>
        <w:fldChar w:fldCharType="begin"/>
      </w:r>
      <w:r>
        <w:rPr>
          <w:noProof/>
          <w:lang w:eastAsia="zh-CN"/>
        </w:rPr>
        <w:instrText xml:space="preserve"> PAGEREF _Toc255546398 \h </w:instrText>
      </w:r>
      <w:r>
        <w:rPr>
          <w:noProof/>
        </w:rPr>
      </w:r>
      <w:r>
        <w:rPr>
          <w:noProof/>
        </w:rPr>
        <w:fldChar w:fldCharType="separate"/>
      </w:r>
      <w:r>
        <w:rPr>
          <w:noProof/>
          <w:lang w:eastAsia="zh-CN"/>
        </w:rPr>
        <w:t>6</w:t>
      </w:r>
      <w:r>
        <w:rPr>
          <w:noProof/>
        </w:rPr>
        <w:fldChar w:fldCharType="end"/>
      </w:r>
    </w:p>
    <w:p w14:paraId="20197F93" w14:textId="77777777" w:rsidR="00746DA6" w:rsidRDefault="00746DA6">
      <w:pPr>
        <w:pStyle w:val="31"/>
        <w:tabs>
          <w:tab w:val="left" w:pos="1113"/>
          <w:tab w:val="right" w:leader="dot" w:pos="9017"/>
        </w:tabs>
        <w:rPr>
          <w:rFonts w:asciiTheme="minorHAnsi" w:eastAsiaTheme="minorEastAsia" w:hAnsiTheme="minorHAnsi" w:cstheme="minorBidi"/>
          <w:noProof/>
          <w:kern w:val="2"/>
          <w:sz w:val="24"/>
          <w:lang w:eastAsia="zh-CN"/>
        </w:rPr>
      </w:pPr>
      <w:r w:rsidRPr="0002771C">
        <w:rPr>
          <w:noProof/>
          <w:lang w:eastAsia="zh-CN" w:bidi="x-none"/>
          <w14:scene3d>
            <w14:camera w14:prst="orthographicFront"/>
            <w14:lightRig w14:rig="threePt" w14:dir="t">
              <w14:rot w14:lat="0" w14:lon="0" w14:rev="0"/>
            </w14:lightRig>
          </w14:scene3d>
        </w:rPr>
        <w:t>5.4.2</w:t>
      </w:r>
      <w:r>
        <w:rPr>
          <w:rFonts w:asciiTheme="minorHAnsi" w:eastAsiaTheme="minorEastAsia" w:hAnsiTheme="minorHAnsi" w:cstheme="minorBidi"/>
          <w:noProof/>
          <w:kern w:val="2"/>
          <w:sz w:val="24"/>
          <w:lang w:eastAsia="zh-CN"/>
        </w:rPr>
        <w:tab/>
      </w:r>
      <w:r>
        <w:rPr>
          <w:rFonts w:hint="eastAsia"/>
          <w:noProof/>
          <w:lang w:eastAsia="zh-CN"/>
        </w:rPr>
        <w:t>视图设计</w:t>
      </w:r>
      <w:r>
        <w:rPr>
          <w:noProof/>
          <w:lang w:eastAsia="zh-CN"/>
        </w:rPr>
        <w:tab/>
      </w:r>
      <w:r>
        <w:rPr>
          <w:noProof/>
        </w:rPr>
        <w:fldChar w:fldCharType="begin"/>
      </w:r>
      <w:r>
        <w:rPr>
          <w:noProof/>
          <w:lang w:eastAsia="zh-CN"/>
        </w:rPr>
        <w:instrText xml:space="preserve"> PAGEREF _Toc255546399 \h </w:instrText>
      </w:r>
      <w:r>
        <w:rPr>
          <w:noProof/>
        </w:rPr>
      </w:r>
      <w:r>
        <w:rPr>
          <w:noProof/>
        </w:rPr>
        <w:fldChar w:fldCharType="separate"/>
      </w:r>
      <w:r>
        <w:rPr>
          <w:noProof/>
          <w:lang w:eastAsia="zh-CN"/>
        </w:rPr>
        <w:t>17</w:t>
      </w:r>
      <w:r>
        <w:rPr>
          <w:noProof/>
        </w:rPr>
        <w:fldChar w:fldCharType="end"/>
      </w:r>
    </w:p>
    <w:p w14:paraId="0D4000CC" w14:textId="77777777" w:rsidR="00746DA6" w:rsidRDefault="00746DA6">
      <w:pPr>
        <w:pStyle w:val="31"/>
        <w:tabs>
          <w:tab w:val="left" w:pos="1113"/>
          <w:tab w:val="right" w:leader="dot" w:pos="9017"/>
        </w:tabs>
        <w:rPr>
          <w:rFonts w:asciiTheme="minorHAnsi" w:eastAsiaTheme="minorEastAsia" w:hAnsiTheme="minorHAnsi" w:cstheme="minorBidi"/>
          <w:noProof/>
          <w:kern w:val="2"/>
          <w:sz w:val="24"/>
          <w:lang w:eastAsia="zh-CN"/>
        </w:rPr>
      </w:pPr>
      <w:r w:rsidRPr="0002771C">
        <w:rPr>
          <w:noProof/>
          <w:lang w:eastAsia="zh-CN" w:bidi="x-none"/>
          <w14:scene3d>
            <w14:camera w14:prst="orthographicFront"/>
            <w14:lightRig w14:rig="threePt" w14:dir="t">
              <w14:rot w14:lat="0" w14:lon="0" w14:rev="0"/>
            </w14:lightRig>
          </w14:scene3d>
        </w:rPr>
        <w:t>5.4.3</w:t>
      </w:r>
      <w:r>
        <w:rPr>
          <w:rFonts w:asciiTheme="minorHAnsi" w:eastAsiaTheme="minorEastAsia" w:hAnsiTheme="minorHAnsi" w:cstheme="minorBidi"/>
          <w:noProof/>
          <w:kern w:val="2"/>
          <w:sz w:val="24"/>
          <w:lang w:eastAsia="zh-CN"/>
        </w:rPr>
        <w:tab/>
      </w:r>
      <w:r>
        <w:rPr>
          <w:rFonts w:hint="eastAsia"/>
          <w:noProof/>
          <w:lang w:eastAsia="zh-CN"/>
        </w:rPr>
        <w:t>存储过程设计</w:t>
      </w:r>
      <w:r>
        <w:rPr>
          <w:noProof/>
          <w:lang w:eastAsia="zh-CN"/>
        </w:rPr>
        <w:tab/>
      </w:r>
      <w:r>
        <w:rPr>
          <w:noProof/>
        </w:rPr>
        <w:fldChar w:fldCharType="begin"/>
      </w:r>
      <w:r>
        <w:rPr>
          <w:noProof/>
          <w:lang w:eastAsia="zh-CN"/>
        </w:rPr>
        <w:instrText xml:space="preserve"> PAGEREF _Toc255546400 \h </w:instrText>
      </w:r>
      <w:r>
        <w:rPr>
          <w:noProof/>
        </w:rPr>
      </w:r>
      <w:r>
        <w:rPr>
          <w:noProof/>
        </w:rPr>
        <w:fldChar w:fldCharType="separate"/>
      </w:r>
      <w:r>
        <w:rPr>
          <w:noProof/>
          <w:lang w:eastAsia="zh-CN"/>
        </w:rPr>
        <w:t>17</w:t>
      </w:r>
      <w:r>
        <w:rPr>
          <w:noProof/>
        </w:rPr>
        <w:fldChar w:fldCharType="end"/>
      </w:r>
    </w:p>
    <w:p w14:paraId="6B6B5624" w14:textId="77777777" w:rsidR="00746DA6" w:rsidRDefault="00746DA6">
      <w:pPr>
        <w:pStyle w:val="31"/>
        <w:tabs>
          <w:tab w:val="left" w:pos="1113"/>
          <w:tab w:val="right" w:leader="dot" w:pos="9017"/>
        </w:tabs>
        <w:rPr>
          <w:rFonts w:asciiTheme="minorHAnsi" w:eastAsiaTheme="minorEastAsia" w:hAnsiTheme="minorHAnsi" w:cstheme="minorBidi"/>
          <w:noProof/>
          <w:kern w:val="2"/>
          <w:sz w:val="24"/>
          <w:lang w:eastAsia="zh-CN"/>
        </w:rPr>
      </w:pPr>
      <w:r w:rsidRPr="0002771C">
        <w:rPr>
          <w:noProof/>
          <w:lang w:eastAsia="zh-CN" w:bidi="x-none"/>
          <w14:scene3d>
            <w14:camera w14:prst="orthographicFront"/>
            <w14:lightRig w14:rig="threePt" w14:dir="t">
              <w14:rot w14:lat="0" w14:lon="0" w14:rev="0"/>
            </w14:lightRig>
          </w14:scene3d>
        </w:rPr>
        <w:t>5.4.4</w:t>
      </w:r>
      <w:r>
        <w:rPr>
          <w:rFonts w:asciiTheme="minorHAnsi" w:eastAsiaTheme="minorEastAsia" w:hAnsiTheme="minorHAnsi" w:cstheme="minorBidi"/>
          <w:noProof/>
          <w:kern w:val="2"/>
          <w:sz w:val="24"/>
          <w:lang w:eastAsia="zh-CN"/>
        </w:rPr>
        <w:tab/>
      </w:r>
      <w:r>
        <w:rPr>
          <w:rFonts w:hint="eastAsia"/>
          <w:noProof/>
          <w:lang w:eastAsia="zh-CN"/>
        </w:rPr>
        <w:t>触发器设计</w:t>
      </w:r>
      <w:r>
        <w:rPr>
          <w:noProof/>
          <w:lang w:eastAsia="zh-CN"/>
        </w:rPr>
        <w:tab/>
      </w:r>
      <w:r>
        <w:rPr>
          <w:noProof/>
        </w:rPr>
        <w:fldChar w:fldCharType="begin"/>
      </w:r>
      <w:r>
        <w:rPr>
          <w:noProof/>
          <w:lang w:eastAsia="zh-CN"/>
        </w:rPr>
        <w:instrText xml:space="preserve"> PAGEREF _Toc255546401 \h </w:instrText>
      </w:r>
      <w:r>
        <w:rPr>
          <w:noProof/>
        </w:rPr>
      </w:r>
      <w:r>
        <w:rPr>
          <w:noProof/>
        </w:rPr>
        <w:fldChar w:fldCharType="separate"/>
      </w:r>
      <w:r>
        <w:rPr>
          <w:noProof/>
          <w:lang w:eastAsia="zh-CN"/>
        </w:rPr>
        <w:t>18</w:t>
      </w:r>
      <w:r>
        <w:rPr>
          <w:noProof/>
        </w:rPr>
        <w:fldChar w:fldCharType="end"/>
      </w:r>
    </w:p>
    <w:p w14:paraId="0FD4A096" w14:textId="77777777" w:rsidR="00746DA6" w:rsidRDefault="00746DA6">
      <w:pPr>
        <w:pStyle w:val="21"/>
        <w:tabs>
          <w:tab w:val="left" w:pos="755"/>
          <w:tab w:val="right" w:leader="dot" w:pos="9017"/>
        </w:tabs>
        <w:rPr>
          <w:rFonts w:asciiTheme="minorHAnsi" w:eastAsiaTheme="minorEastAsia" w:hAnsiTheme="minorHAnsi" w:cstheme="minorBidi"/>
          <w:noProof/>
          <w:kern w:val="2"/>
          <w:sz w:val="24"/>
          <w:lang w:eastAsia="zh-CN"/>
        </w:rPr>
      </w:pPr>
      <w:r>
        <w:rPr>
          <w:noProof/>
          <w:lang w:eastAsia="zh-CN"/>
        </w:rPr>
        <w:t>5.5</w:t>
      </w:r>
      <w:r>
        <w:rPr>
          <w:rFonts w:asciiTheme="minorHAnsi" w:eastAsiaTheme="minorEastAsia" w:hAnsiTheme="minorHAnsi" w:cstheme="minorBidi"/>
          <w:noProof/>
          <w:kern w:val="2"/>
          <w:sz w:val="24"/>
          <w:lang w:eastAsia="zh-CN"/>
        </w:rPr>
        <w:tab/>
      </w:r>
      <w:r>
        <w:rPr>
          <w:rFonts w:hint="eastAsia"/>
          <w:noProof/>
          <w:lang w:eastAsia="zh-CN"/>
        </w:rPr>
        <w:t>安全性设计</w:t>
      </w:r>
      <w:r>
        <w:rPr>
          <w:noProof/>
          <w:lang w:eastAsia="zh-CN"/>
        </w:rPr>
        <w:tab/>
      </w:r>
      <w:r>
        <w:rPr>
          <w:noProof/>
        </w:rPr>
        <w:fldChar w:fldCharType="begin"/>
      </w:r>
      <w:r>
        <w:rPr>
          <w:noProof/>
          <w:lang w:eastAsia="zh-CN"/>
        </w:rPr>
        <w:instrText xml:space="preserve"> PAGEREF _Toc255546402 \h </w:instrText>
      </w:r>
      <w:r>
        <w:rPr>
          <w:noProof/>
        </w:rPr>
      </w:r>
      <w:r>
        <w:rPr>
          <w:noProof/>
        </w:rPr>
        <w:fldChar w:fldCharType="separate"/>
      </w:r>
      <w:r>
        <w:rPr>
          <w:noProof/>
          <w:lang w:eastAsia="zh-CN"/>
        </w:rPr>
        <w:t>18</w:t>
      </w:r>
      <w:r>
        <w:rPr>
          <w:noProof/>
        </w:rPr>
        <w:fldChar w:fldCharType="end"/>
      </w:r>
    </w:p>
    <w:p w14:paraId="6B21578E" w14:textId="77777777" w:rsidR="00746DA6" w:rsidRDefault="00746DA6">
      <w:pPr>
        <w:pStyle w:val="31"/>
        <w:tabs>
          <w:tab w:val="left" w:pos="1113"/>
          <w:tab w:val="right" w:leader="dot" w:pos="9017"/>
        </w:tabs>
        <w:rPr>
          <w:rFonts w:asciiTheme="minorHAnsi" w:eastAsiaTheme="minorEastAsia" w:hAnsiTheme="minorHAnsi" w:cstheme="minorBidi"/>
          <w:noProof/>
          <w:kern w:val="2"/>
          <w:sz w:val="24"/>
          <w:lang w:eastAsia="zh-CN"/>
        </w:rPr>
      </w:pPr>
      <w:r w:rsidRPr="0002771C">
        <w:rPr>
          <w:noProof/>
          <w:lang w:eastAsia="zh-CN" w:bidi="x-none"/>
          <w14:scene3d>
            <w14:camera w14:prst="orthographicFront"/>
            <w14:lightRig w14:rig="threePt" w14:dir="t">
              <w14:rot w14:lat="0" w14:lon="0" w14:rev="0"/>
            </w14:lightRig>
          </w14:scene3d>
        </w:rPr>
        <w:t>5.5.1</w:t>
      </w:r>
      <w:r>
        <w:rPr>
          <w:rFonts w:asciiTheme="minorHAnsi" w:eastAsiaTheme="minorEastAsia" w:hAnsiTheme="minorHAnsi" w:cstheme="minorBidi"/>
          <w:noProof/>
          <w:kern w:val="2"/>
          <w:sz w:val="24"/>
          <w:lang w:eastAsia="zh-CN"/>
        </w:rPr>
        <w:tab/>
      </w:r>
      <w:r>
        <w:rPr>
          <w:rFonts w:hint="eastAsia"/>
          <w:noProof/>
          <w:lang w:eastAsia="zh-CN"/>
        </w:rPr>
        <w:t>防止用户直接操作数据库的方法</w:t>
      </w:r>
      <w:r>
        <w:rPr>
          <w:noProof/>
          <w:lang w:eastAsia="zh-CN"/>
        </w:rPr>
        <w:tab/>
      </w:r>
      <w:r>
        <w:rPr>
          <w:noProof/>
        </w:rPr>
        <w:fldChar w:fldCharType="begin"/>
      </w:r>
      <w:r>
        <w:rPr>
          <w:noProof/>
          <w:lang w:eastAsia="zh-CN"/>
        </w:rPr>
        <w:instrText xml:space="preserve"> PAGEREF _Toc255546403 \h </w:instrText>
      </w:r>
      <w:r>
        <w:rPr>
          <w:noProof/>
        </w:rPr>
      </w:r>
      <w:r>
        <w:rPr>
          <w:noProof/>
        </w:rPr>
        <w:fldChar w:fldCharType="separate"/>
      </w:r>
      <w:r>
        <w:rPr>
          <w:noProof/>
          <w:lang w:eastAsia="zh-CN"/>
        </w:rPr>
        <w:t>18</w:t>
      </w:r>
      <w:r>
        <w:rPr>
          <w:noProof/>
        </w:rPr>
        <w:fldChar w:fldCharType="end"/>
      </w:r>
    </w:p>
    <w:p w14:paraId="7928E435" w14:textId="77777777" w:rsidR="00746DA6" w:rsidRDefault="00746DA6">
      <w:pPr>
        <w:pStyle w:val="31"/>
        <w:tabs>
          <w:tab w:val="left" w:pos="1113"/>
          <w:tab w:val="right" w:leader="dot" w:pos="9017"/>
        </w:tabs>
        <w:rPr>
          <w:rFonts w:asciiTheme="minorHAnsi" w:eastAsiaTheme="minorEastAsia" w:hAnsiTheme="minorHAnsi" w:cstheme="minorBidi"/>
          <w:noProof/>
          <w:kern w:val="2"/>
          <w:sz w:val="24"/>
          <w:lang w:eastAsia="zh-CN"/>
        </w:rPr>
      </w:pPr>
      <w:r w:rsidRPr="0002771C">
        <w:rPr>
          <w:noProof/>
          <w:lang w:eastAsia="zh-CN" w:bidi="x-none"/>
          <w14:scene3d>
            <w14:camera w14:prst="orthographicFront"/>
            <w14:lightRig w14:rig="threePt" w14:dir="t">
              <w14:rot w14:lat="0" w14:lon="0" w14:rev="0"/>
            </w14:lightRig>
          </w14:scene3d>
        </w:rPr>
        <w:t>5.5.2</w:t>
      </w:r>
      <w:r>
        <w:rPr>
          <w:rFonts w:asciiTheme="minorHAnsi" w:eastAsiaTheme="minorEastAsia" w:hAnsiTheme="minorHAnsi" w:cstheme="minorBidi"/>
          <w:noProof/>
          <w:kern w:val="2"/>
          <w:sz w:val="24"/>
          <w:lang w:eastAsia="zh-CN"/>
        </w:rPr>
        <w:tab/>
      </w:r>
      <w:r>
        <w:rPr>
          <w:rFonts w:hint="eastAsia"/>
          <w:noProof/>
          <w:lang w:eastAsia="zh-CN"/>
        </w:rPr>
        <w:t>用户账号密码的加密方法</w:t>
      </w:r>
      <w:r>
        <w:rPr>
          <w:noProof/>
          <w:lang w:eastAsia="zh-CN"/>
        </w:rPr>
        <w:tab/>
      </w:r>
      <w:r>
        <w:rPr>
          <w:noProof/>
        </w:rPr>
        <w:fldChar w:fldCharType="begin"/>
      </w:r>
      <w:r>
        <w:rPr>
          <w:noProof/>
          <w:lang w:eastAsia="zh-CN"/>
        </w:rPr>
        <w:instrText xml:space="preserve"> PAGEREF _Toc255546404 \h </w:instrText>
      </w:r>
      <w:r>
        <w:rPr>
          <w:noProof/>
        </w:rPr>
      </w:r>
      <w:r>
        <w:rPr>
          <w:noProof/>
        </w:rPr>
        <w:fldChar w:fldCharType="separate"/>
      </w:r>
      <w:r>
        <w:rPr>
          <w:noProof/>
          <w:lang w:eastAsia="zh-CN"/>
        </w:rPr>
        <w:t>18</w:t>
      </w:r>
      <w:r>
        <w:rPr>
          <w:noProof/>
        </w:rPr>
        <w:fldChar w:fldCharType="end"/>
      </w:r>
    </w:p>
    <w:p w14:paraId="30C7CEC0" w14:textId="77777777" w:rsidR="00746DA6" w:rsidRDefault="00746DA6">
      <w:pPr>
        <w:pStyle w:val="21"/>
        <w:tabs>
          <w:tab w:val="left" w:pos="755"/>
          <w:tab w:val="right" w:leader="dot" w:pos="9017"/>
        </w:tabs>
        <w:rPr>
          <w:rFonts w:asciiTheme="minorHAnsi" w:eastAsiaTheme="minorEastAsia" w:hAnsiTheme="minorHAnsi" w:cstheme="minorBidi"/>
          <w:noProof/>
          <w:kern w:val="2"/>
          <w:sz w:val="24"/>
          <w:lang w:eastAsia="zh-CN"/>
        </w:rPr>
      </w:pPr>
      <w:r>
        <w:rPr>
          <w:noProof/>
          <w:lang w:eastAsia="zh-CN"/>
        </w:rPr>
        <w:t>5.6</w:t>
      </w:r>
      <w:r>
        <w:rPr>
          <w:rFonts w:asciiTheme="minorHAnsi" w:eastAsiaTheme="minorEastAsia" w:hAnsiTheme="minorHAnsi" w:cstheme="minorBidi"/>
          <w:noProof/>
          <w:kern w:val="2"/>
          <w:sz w:val="24"/>
          <w:lang w:eastAsia="zh-CN"/>
        </w:rPr>
        <w:tab/>
      </w:r>
      <w:r>
        <w:rPr>
          <w:rFonts w:hint="eastAsia"/>
          <w:noProof/>
          <w:lang w:eastAsia="zh-CN"/>
        </w:rPr>
        <w:t>数据库管理与维护说明</w:t>
      </w:r>
      <w:r>
        <w:rPr>
          <w:noProof/>
          <w:lang w:eastAsia="zh-CN"/>
        </w:rPr>
        <w:tab/>
      </w:r>
      <w:r>
        <w:rPr>
          <w:noProof/>
        </w:rPr>
        <w:fldChar w:fldCharType="begin"/>
      </w:r>
      <w:r>
        <w:rPr>
          <w:noProof/>
          <w:lang w:eastAsia="zh-CN"/>
        </w:rPr>
        <w:instrText xml:space="preserve"> PAGEREF _Toc255546405 \h </w:instrText>
      </w:r>
      <w:r>
        <w:rPr>
          <w:noProof/>
        </w:rPr>
      </w:r>
      <w:r>
        <w:rPr>
          <w:noProof/>
        </w:rPr>
        <w:fldChar w:fldCharType="separate"/>
      </w:r>
      <w:r>
        <w:rPr>
          <w:noProof/>
          <w:lang w:eastAsia="zh-CN"/>
        </w:rPr>
        <w:t>18</w:t>
      </w:r>
      <w:r>
        <w:rPr>
          <w:noProof/>
        </w:rPr>
        <w:fldChar w:fldCharType="end"/>
      </w:r>
    </w:p>
    <w:p w14:paraId="7C535B36" w14:textId="77777777" w:rsidR="00746DA6" w:rsidRDefault="00746DA6">
      <w:pPr>
        <w:pStyle w:val="12"/>
        <w:tabs>
          <w:tab w:val="left" w:pos="398"/>
          <w:tab w:val="right" w:leader="dot" w:pos="9017"/>
        </w:tabs>
        <w:rPr>
          <w:rFonts w:asciiTheme="minorHAnsi" w:eastAsiaTheme="minorEastAsia" w:hAnsiTheme="minorHAnsi" w:cstheme="minorBidi"/>
          <w:noProof/>
          <w:kern w:val="2"/>
          <w:sz w:val="24"/>
          <w:lang w:eastAsia="zh-CN"/>
        </w:rPr>
      </w:pPr>
      <w:r>
        <w:rPr>
          <w:noProof/>
          <w:lang w:eastAsia="zh-CN"/>
        </w:rPr>
        <w:t>6</w:t>
      </w:r>
      <w:r>
        <w:rPr>
          <w:rFonts w:asciiTheme="minorHAnsi" w:eastAsiaTheme="minorEastAsia" w:hAnsiTheme="minorHAnsi" w:cstheme="minorBidi"/>
          <w:noProof/>
          <w:kern w:val="2"/>
          <w:sz w:val="24"/>
          <w:lang w:eastAsia="zh-CN"/>
        </w:rPr>
        <w:tab/>
      </w:r>
      <w:r>
        <w:rPr>
          <w:rFonts w:hint="eastAsia"/>
          <w:noProof/>
          <w:lang w:eastAsia="zh-CN"/>
        </w:rPr>
        <w:t>出错和维护设计</w:t>
      </w:r>
      <w:r>
        <w:rPr>
          <w:noProof/>
          <w:lang w:eastAsia="zh-CN"/>
        </w:rPr>
        <w:tab/>
      </w:r>
      <w:r>
        <w:rPr>
          <w:noProof/>
        </w:rPr>
        <w:fldChar w:fldCharType="begin"/>
      </w:r>
      <w:r>
        <w:rPr>
          <w:noProof/>
          <w:lang w:eastAsia="zh-CN"/>
        </w:rPr>
        <w:instrText xml:space="preserve"> PAGEREF _Toc255546406 \h </w:instrText>
      </w:r>
      <w:r>
        <w:rPr>
          <w:noProof/>
        </w:rPr>
      </w:r>
      <w:r>
        <w:rPr>
          <w:noProof/>
        </w:rPr>
        <w:fldChar w:fldCharType="separate"/>
      </w:r>
      <w:r>
        <w:rPr>
          <w:noProof/>
          <w:lang w:eastAsia="zh-CN"/>
        </w:rPr>
        <w:t>18</w:t>
      </w:r>
      <w:r>
        <w:rPr>
          <w:noProof/>
        </w:rPr>
        <w:fldChar w:fldCharType="end"/>
      </w:r>
    </w:p>
    <w:p w14:paraId="24DF210D" w14:textId="77777777" w:rsidR="00746DA6" w:rsidRDefault="00746DA6">
      <w:pPr>
        <w:pStyle w:val="21"/>
        <w:tabs>
          <w:tab w:val="left" w:pos="755"/>
          <w:tab w:val="right" w:leader="dot" w:pos="9017"/>
        </w:tabs>
        <w:rPr>
          <w:rFonts w:asciiTheme="minorHAnsi" w:eastAsiaTheme="minorEastAsia" w:hAnsiTheme="minorHAnsi" w:cstheme="minorBidi"/>
          <w:noProof/>
          <w:kern w:val="2"/>
          <w:sz w:val="24"/>
          <w:lang w:eastAsia="zh-CN"/>
        </w:rPr>
      </w:pPr>
      <w:r>
        <w:rPr>
          <w:noProof/>
          <w:lang w:eastAsia="zh-CN"/>
        </w:rPr>
        <w:t>6.1</w:t>
      </w:r>
      <w:r>
        <w:rPr>
          <w:rFonts w:asciiTheme="minorHAnsi" w:eastAsiaTheme="minorEastAsia" w:hAnsiTheme="minorHAnsi" w:cstheme="minorBidi"/>
          <w:noProof/>
          <w:kern w:val="2"/>
          <w:sz w:val="24"/>
          <w:lang w:eastAsia="zh-CN"/>
        </w:rPr>
        <w:tab/>
      </w:r>
      <w:r>
        <w:rPr>
          <w:rFonts w:hint="eastAsia"/>
          <w:noProof/>
          <w:lang w:eastAsia="zh-CN"/>
        </w:rPr>
        <w:t>出错处理</w:t>
      </w:r>
      <w:r>
        <w:rPr>
          <w:noProof/>
          <w:lang w:eastAsia="zh-CN"/>
        </w:rPr>
        <w:tab/>
      </w:r>
      <w:r>
        <w:rPr>
          <w:noProof/>
        </w:rPr>
        <w:fldChar w:fldCharType="begin"/>
      </w:r>
      <w:r>
        <w:rPr>
          <w:noProof/>
          <w:lang w:eastAsia="zh-CN"/>
        </w:rPr>
        <w:instrText xml:space="preserve"> PAGEREF _Toc255546407 \h </w:instrText>
      </w:r>
      <w:r>
        <w:rPr>
          <w:noProof/>
        </w:rPr>
      </w:r>
      <w:r>
        <w:rPr>
          <w:noProof/>
        </w:rPr>
        <w:fldChar w:fldCharType="separate"/>
      </w:r>
      <w:r>
        <w:rPr>
          <w:noProof/>
          <w:lang w:eastAsia="zh-CN"/>
        </w:rPr>
        <w:t>18</w:t>
      </w:r>
      <w:r>
        <w:rPr>
          <w:noProof/>
        </w:rPr>
        <w:fldChar w:fldCharType="end"/>
      </w:r>
    </w:p>
    <w:p w14:paraId="1F03C212" w14:textId="77777777" w:rsidR="00746DA6" w:rsidRDefault="00746DA6">
      <w:pPr>
        <w:pStyle w:val="31"/>
        <w:tabs>
          <w:tab w:val="left" w:pos="1113"/>
          <w:tab w:val="right" w:leader="dot" w:pos="9017"/>
        </w:tabs>
        <w:rPr>
          <w:rFonts w:asciiTheme="minorHAnsi" w:eastAsiaTheme="minorEastAsia" w:hAnsiTheme="minorHAnsi" w:cstheme="minorBidi"/>
          <w:noProof/>
          <w:kern w:val="2"/>
          <w:sz w:val="24"/>
          <w:lang w:eastAsia="zh-CN"/>
        </w:rPr>
      </w:pPr>
      <w:r w:rsidRPr="0002771C">
        <w:rPr>
          <w:noProof/>
          <w:lang w:bidi="x-none"/>
          <w14:scene3d>
            <w14:camera w14:prst="orthographicFront"/>
            <w14:lightRig w14:rig="threePt" w14:dir="t">
              <w14:rot w14:lat="0" w14:lon="0" w14:rev="0"/>
            </w14:lightRig>
          </w14:scene3d>
        </w:rPr>
        <w:t>6.1.1</w:t>
      </w:r>
      <w:r>
        <w:rPr>
          <w:rFonts w:asciiTheme="minorHAnsi" w:eastAsiaTheme="minorEastAsia" w:hAnsiTheme="minorHAnsi" w:cstheme="minorBidi"/>
          <w:noProof/>
          <w:kern w:val="2"/>
          <w:sz w:val="24"/>
          <w:lang w:eastAsia="zh-CN"/>
        </w:rPr>
        <w:tab/>
      </w:r>
      <w:r>
        <w:rPr>
          <w:rFonts w:hint="eastAsia"/>
          <w:noProof/>
        </w:rPr>
        <w:t>出错信息</w:t>
      </w:r>
      <w:r>
        <w:rPr>
          <w:noProof/>
        </w:rPr>
        <w:tab/>
      </w:r>
      <w:r>
        <w:rPr>
          <w:noProof/>
        </w:rPr>
        <w:fldChar w:fldCharType="begin"/>
      </w:r>
      <w:r>
        <w:rPr>
          <w:noProof/>
        </w:rPr>
        <w:instrText xml:space="preserve"> PAGEREF _Toc255546408 \h </w:instrText>
      </w:r>
      <w:r>
        <w:rPr>
          <w:noProof/>
        </w:rPr>
      </w:r>
      <w:r>
        <w:rPr>
          <w:noProof/>
        </w:rPr>
        <w:fldChar w:fldCharType="separate"/>
      </w:r>
      <w:r>
        <w:rPr>
          <w:noProof/>
        </w:rPr>
        <w:t>18</w:t>
      </w:r>
      <w:r>
        <w:rPr>
          <w:noProof/>
        </w:rPr>
        <w:fldChar w:fldCharType="end"/>
      </w:r>
    </w:p>
    <w:p w14:paraId="6E38F7EA" w14:textId="77777777" w:rsidR="00746DA6" w:rsidRDefault="00746DA6">
      <w:pPr>
        <w:pStyle w:val="31"/>
        <w:tabs>
          <w:tab w:val="left" w:pos="1113"/>
          <w:tab w:val="right" w:leader="dot" w:pos="9017"/>
        </w:tabs>
        <w:rPr>
          <w:rFonts w:asciiTheme="minorHAnsi" w:eastAsiaTheme="minorEastAsia" w:hAnsiTheme="minorHAnsi" w:cstheme="minorBidi"/>
          <w:noProof/>
          <w:kern w:val="2"/>
          <w:sz w:val="24"/>
          <w:lang w:eastAsia="zh-CN"/>
        </w:rPr>
      </w:pPr>
      <w:r w:rsidRPr="0002771C">
        <w:rPr>
          <w:noProof/>
          <w:lang w:bidi="x-none"/>
          <w14:scene3d>
            <w14:camera w14:prst="orthographicFront"/>
            <w14:lightRig w14:rig="threePt" w14:dir="t">
              <w14:rot w14:lat="0" w14:lon="0" w14:rev="0"/>
            </w14:lightRig>
          </w14:scene3d>
        </w:rPr>
        <w:t>6.1.2</w:t>
      </w:r>
      <w:r>
        <w:rPr>
          <w:rFonts w:asciiTheme="minorHAnsi" w:eastAsiaTheme="minorEastAsia" w:hAnsiTheme="minorHAnsi" w:cstheme="minorBidi"/>
          <w:noProof/>
          <w:kern w:val="2"/>
          <w:sz w:val="24"/>
          <w:lang w:eastAsia="zh-CN"/>
        </w:rPr>
        <w:tab/>
      </w:r>
      <w:r>
        <w:rPr>
          <w:rFonts w:hint="eastAsia"/>
          <w:noProof/>
        </w:rPr>
        <w:t>扑救措施</w:t>
      </w:r>
      <w:r>
        <w:rPr>
          <w:noProof/>
        </w:rPr>
        <w:tab/>
      </w:r>
      <w:r>
        <w:rPr>
          <w:noProof/>
        </w:rPr>
        <w:fldChar w:fldCharType="begin"/>
      </w:r>
      <w:r>
        <w:rPr>
          <w:noProof/>
        </w:rPr>
        <w:instrText xml:space="preserve"> PAGEREF _Toc255546409 \h </w:instrText>
      </w:r>
      <w:r>
        <w:rPr>
          <w:noProof/>
        </w:rPr>
      </w:r>
      <w:r>
        <w:rPr>
          <w:noProof/>
        </w:rPr>
        <w:fldChar w:fldCharType="separate"/>
      </w:r>
      <w:r>
        <w:rPr>
          <w:noProof/>
        </w:rPr>
        <w:t>19</w:t>
      </w:r>
      <w:r>
        <w:rPr>
          <w:noProof/>
        </w:rPr>
        <w:fldChar w:fldCharType="end"/>
      </w:r>
    </w:p>
    <w:p w14:paraId="6327B465" w14:textId="77777777" w:rsidR="00A47D25" w:rsidRPr="00B10EF5" w:rsidRDefault="005E4DB6" w:rsidP="00BA228C">
      <w:pPr>
        <w:spacing w:before="240"/>
        <w:jc w:val="center"/>
        <w:rPr>
          <w:lang w:eastAsia="zh-CN"/>
        </w:rPr>
      </w:pPr>
      <w:r w:rsidRPr="00232E2F">
        <w:rPr>
          <w:rFonts w:ascii="微软雅黑" w:eastAsia="微软雅黑" w:hAnsi="微软雅黑"/>
          <w:b/>
          <w:szCs w:val="21"/>
          <w:lang w:eastAsia="zh-CN"/>
        </w:rPr>
        <w:fldChar w:fldCharType="end"/>
      </w:r>
    </w:p>
    <w:p w14:paraId="05407E81" w14:textId="77777777" w:rsidR="00A47D25" w:rsidRPr="00B10EF5" w:rsidRDefault="00A47D25" w:rsidP="00BA228C">
      <w:pPr>
        <w:spacing w:before="240" w:line="276" w:lineRule="auto"/>
        <w:sectPr w:rsidR="00A47D25" w:rsidRPr="00B10EF5" w:rsidSect="00151A1D">
          <w:footerReference w:type="first" r:id="rId10"/>
          <w:pgSz w:w="11907" w:h="16840" w:code="9"/>
          <w:pgMar w:top="1440" w:right="1440" w:bottom="1440" w:left="1440" w:header="720" w:footer="720" w:gutter="0"/>
          <w:pgNumType w:fmt="lowerRoman" w:start="1"/>
          <w:cols w:space="720"/>
          <w:titlePg/>
        </w:sectPr>
      </w:pPr>
    </w:p>
    <w:p w14:paraId="1641DF5A" w14:textId="77777777" w:rsidR="00A47D25" w:rsidRPr="00F34D3A" w:rsidRDefault="00A47D25" w:rsidP="00BA228C">
      <w:pPr>
        <w:pStyle w:val="10"/>
        <w:spacing w:before="240" w:line="276" w:lineRule="auto"/>
        <w:rPr>
          <w:rFonts w:asciiTheme="majorEastAsia" w:eastAsiaTheme="majorEastAsia" w:hAnsiTheme="majorEastAsia"/>
          <w:b/>
          <w:sz w:val="32"/>
          <w:szCs w:val="32"/>
        </w:rPr>
      </w:pPr>
      <w:bookmarkStart w:id="1" w:name="_Toc527201457"/>
      <w:bookmarkStart w:id="2" w:name="_Toc255546373"/>
      <w:r w:rsidRPr="00F34D3A">
        <w:rPr>
          <w:rFonts w:asciiTheme="majorEastAsia" w:eastAsiaTheme="majorEastAsia" w:hAnsiTheme="majorEastAsia"/>
          <w:b/>
          <w:sz w:val="32"/>
          <w:szCs w:val="32"/>
        </w:rPr>
        <w:lastRenderedPageBreak/>
        <w:t>概述</w:t>
      </w:r>
      <w:bookmarkEnd w:id="1"/>
      <w:bookmarkEnd w:id="2"/>
    </w:p>
    <w:p w14:paraId="782233EB" w14:textId="77777777" w:rsidR="00A47D25" w:rsidRPr="00B10EF5" w:rsidRDefault="00A47D25" w:rsidP="00BA228C">
      <w:pPr>
        <w:pStyle w:val="2Verdana"/>
        <w:spacing w:line="276" w:lineRule="auto"/>
      </w:pPr>
      <w:bookmarkStart w:id="3" w:name="_Toc496602434"/>
      <w:bookmarkStart w:id="4" w:name="_Toc512608458"/>
      <w:bookmarkStart w:id="5" w:name="_Toc24872354"/>
      <w:bookmarkStart w:id="6" w:name="_Toc255546374"/>
      <w:r w:rsidRPr="00B10EF5">
        <w:rPr>
          <w:rFonts w:hint="eastAsia"/>
        </w:rPr>
        <w:t>系统概述</w:t>
      </w:r>
      <w:bookmarkEnd w:id="3"/>
      <w:bookmarkEnd w:id="4"/>
      <w:bookmarkEnd w:id="5"/>
      <w:bookmarkEnd w:id="6"/>
    </w:p>
    <w:p w14:paraId="532EAF5D" w14:textId="1C3BFD8A" w:rsidR="00D448ED" w:rsidRPr="00980257" w:rsidRDefault="00980257" w:rsidP="003C50ED">
      <w:pPr>
        <w:pStyle w:val="GEM246"/>
      </w:pPr>
      <w:r w:rsidRPr="00980257">
        <w:rPr>
          <w:rFonts w:hint="eastAsia"/>
        </w:rPr>
        <w:t>本系统全称是</w:t>
      </w:r>
      <w:r w:rsidR="0058344D">
        <w:rPr>
          <w:rFonts w:hint="eastAsia"/>
        </w:rPr>
        <w:t>：懒人遥控</w:t>
      </w:r>
    </w:p>
    <w:p w14:paraId="4511BD7D" w14:textId="528DAA18" w:rsidR="00273F50" w:rsidRPr="00980257" w:rsidRDefault="00980257" w:rsidP="003C50ED">
      <w:pPr>
        <w:pStyle w:val="GEM246"/>
      </w:pPr>
      <w:r w:rsidRPr="00980257">
        <w:rPr>
          <w:rFonts w:hint="eastAsia"/>
        </w:rPr>
        <w:t>软件</w:t>
      </w:r>
      <w:r w:rsidR="00D448ED" w:rsidRPr="00980257">
        <w:rPr>
          <w:rFonts w:hint="eastAsia"/>
        </w:rPr>
        <w:t>是利用</w:t>
      </w:r>
      <w:r w:rsidRPr="00980257">
        <w:rPr>
          <w:rFonts w:hint="eastAsia"/>
        </w:rPr>
        <w:t>服务器+</w:t>
      </w:r>
      <w:r w:rsidR="003C1E5B">
        <w:t>Android</w:t>
      </w:r>
      <w:r w:rsidR="003C1E5B">
        <w:rPr>
          <w:rFonts w:hint="eastAsia"/>
        </w:rPr>
        <w:t>客户端通过</w:t>
      </w:r>
      <w:r w:rsidR="003C1E5B">
        <w:t>无线局域网实现</w:t>
      </w:r>
      <w:r w:rsidR="003C1E5B">
        <w:rPr>
          <w:rFonts w:hint="eastAsia"/>
        </w:rPr>
        <w:t>通讯，</w:t>
      </w:r>
      <w:r w:rsidR="003C1E5B">
        <w:t>控制电脑完成键盘鼠标的操作</w:t>
      </w:r>
    </w:p>
    <w:p w14:paraId="549F334F" w14:textId="77777777" w:rsidR="00A47D25" w:rsidRPr="00B10EF5" w:rsidRDefault="00A47D25" w:rsidP="00BA228C">
      <w:pPr>
        <w:pStyle w:val="2Verdana"/>
        <w:spacing w:line="276" w:lineRule="auto"/>
      </w:pPr>
      <w:bookmarkStart w:id="7" w:name="_Toc491858518"/>
      <w:bookmarkStart w:id="8" w:name="_Toc492288009"/>
      <w:bookmarkStart w:id="9" w:name="_Toc496602435"/>
      <w:bookmarkStart w:id="10" w:name="_Toc512608459"/>
      <w:bookmarkStart w:id="11" w:name="_Toc24872355"/>
      <w:bookmarkStart w:id="12" w:name="_Toc255546375"/>
      <w:r w:rsidRPr="00B10EF5">
        <w:rPr>
          <w:rFonts w:hint="eastAsia"/>
        </w:rPr>
        <w:t>文档概述</w:t>
      </w:r>
      <w:bookmarkEnd w:id="7"/>
      <w:bookmarkEnd w:id="8"/>
      <w:bookmarkEnd w:id="9"/>
      <w:bookmarkEnd w:id="10"/>
      <w:bookmarkEnd w:id="11"/>
      <w:bookmarkEnd w:id="12"/>
    </w:p>
    <w:p w14:paraId="7A8041CD" w14:textId="5F25D2C1" w:rsidR="00D448ED" w:rsidRDefault="00D448ED" w:rsidP="003C50ED">
      <w:pPr>
        <w:pStyle w:val="GEM246"/>
      </w:pPr>
      <w:r>
        <w:rPr>
          <w:rFonts w:hint="eastAsia"/>
        </w:rPr>
        <w:t>该文档是</w:t>
      </w:r>
      <w:r w:rsidRPr="002466CE">
        <w:rPr>
          <w:rFonts w:hint="eastAsia"/>
          <w:color w:val="000000" w:themeColor="text1"/>
        </w:rPr>
        <w:t>为</w:t>
      </w:r>
      <w:r w:rsidR="002466CE" w:rsidRPr="002466CE">
        <w:rPr>
          <w:rFonts w:hint="eastAsia"/>
          <w:color w:val="000000" w:themeColor="text1"/>
        </w:rPr>
        <w:t>编程人员</w:t>
      </w:r>
      <w:r w:rsidRPr="002466CE">
        <w:rPr>
          <w:rFonts w:hint="eastAsia"/>
          <w:color w:val="000000" w:themeColor="text1"/>
        </w:rPr>
        <w:t>提</w:t>
      </w:r>
      <w:r>
        <w:rPr>
          <w:rFonts w:hint="eastAsia"/>
        </w:rPr>
        <w:t>供设计方法、系统接口和数据库模型。并对软件详细设计和编码提供重要依据。</w:t>
      </w:r>
    </w:p>
    <w:p w14:paraId="06E64141" w14:textId="68684617" w:rsidR="00A47D25" w:rsidRPr="00B10EF5" w:rsidRDefault="00D448ED" w:rsidP="003C50ED">
      <w:pPr>
        <w:pStyle w:val="GEM246"/>
      </w:pPr>
      <w:r>
        <w:rPr>
          <w:rFonts w:hint="eastAsia"/>
        </w:rPr>
        <w:t>文档包括：设计方法，系统接口，数据库模型。</w:t>
      </w:r>
    </w:p>
    <w:p w14:paraId="4A621F2C" w14:textId="77777777" w:rsidR="00A47D25" w:rsidRPr="00F34D3A" w:rsidRDefault="00A47D25" w:rsidP="00BA228C">
      <w:pPr>
        <w:pStyle w:val="1Verdana613"/>
        <w:spacing w:before="240" w:line="276" w:lineRule="auto"/>
      </w:pPr>
      <w:bookmarkStart w:id="13" w:name="_Toc496602437"/>
      <w:bookmarkStart w:id="14" w:name="_Toc512608461"/>
      <w:bookmarkStart w:id="15" w:name="_Toc24872357"/>
      <w:bookmarkStart w:id="16" w:name="_Toc255546376"/>
      <w:r w:rsidRPr="00F34D3A">
        <w:rPr>
          <w:rFonts w:hint="eastAsia"/>
        </w:rPr>
        <w:t>设计方法和原则</w:t>
      </w:r>
      <w:bookmarkEnd w:id="13"/>
      <w:bookmarkEnd w:id="14"/>
      <w:bookmarkEnd w:id="15"/>
      <w:bookmarkEnd w:id="16"/>
    </w:p>
    <w:p w14:paraId="4E17E701" w14:textId="2445AE32" w:rsidR="00273F50" w:rsidRPr="00F34D3A" w:rsidRDefault="003B4DBB" w:rsidP="003C50ED">
      <w:pPr>
        <w:pStyle w:val="GEM246"/>
      </w:pPr>
      <w:r w:rsidRPr="00F34D3A">
        <w:rPr>
          <w:rFonts w:hint="eastAsia"/>
        </w:rPr>
        <w:t>本系统</w:t>
      </w:r>
      <w:r w:rsidR="00CC351E">
        <w:rPr>
          <w:rFonts w:hint="eastAsia"/>
        </w:rPr>
        <w:t>架构采用MVC</w:t>
      </w:r>
      <w:r w:rsidRPr="00F34D3A">
        <w:rPr>
          <w:rFonts w:hint="eastAsia"/>
        </w:rPr>
        <w:t>模式来实现。</w:t>
      </w:r>
    </w:p>
    <w:p w14:paraId="0605E849" w14:textId="77777777" w:rsidR="00A47D25" w:rsidRPr="00CF2737" w:rsidRDefault="00A47D25" w:rsidP="00BA228C">
      <w:pPr>
        <w:pStyle w:val="2Verdana"/>
        <w:spacing w:line="276" w:lineRule="auto"/>
      </w:pPr>
      <w:bookmarkStart w:id="17" w:name="_Toc496602438"/>
      <w:bookmarkStart w:id="18" w:name="_Toc512608462"/>
      <w:bookmarkStart w:id="19" w:name="_Toc24872358"/>
      <w:bookmarkStart w:id="20" w:name="_Toc255546377"/>
      <w:r w:rsidRPr="00CF2737">
        <w:rPr>
          <w:rFonts w:hint="eastAsia"/>
        </w:rPr>
        <w:t>限制和约束</w:t>
      </w:r>
      <w:bookmarkEnd w:id="17"/>
      <w:bookmarkEnd w:id="18"/>
      <w:bookmarkEnd w:id="19"/>
      <w:bookmarkEnd w:id="20"/>
    </w:p>
    <w:p w14:paraId="2BACE09C" w14:textId="77777777" w:rsidR="00B5227D" w:rsidRPr="00CF2737" w:rsidRDefault="00B5227D" w:rsidP="00161837">
      <w:pPr>
        <w:pStyle w:val="30"/>
      </w:pPr>
      <w:bookmarkStart w:id="21" w:name="_Toc255546378"/>
      <w:r w:rsidRPr="00CF2737">
        <w:rPr>
          <w:rFonts w:hint="eastAsia"/>
        </w:rPr>
        <w:t>开发技术</w:t>
      </w:r>
      <w:bookmarkEnd w:id="21"/>
    </w:p>
    <w:p w14:paraId="22317AF8" w14:textId="732FC05C" w:rsidR="00D448ED" w:rsidRDefault="00D448ED" w:rsidP="003C50ED">
      <w:pPr>
        <w:pStyle w:val="GEM246"/>
      </w:pPr>
      <w:r>
        <w:rPr>
          <w:rFonts w:hint="eastAsia"/>
        </w:rPr>
        <w:t>开发语言：</w:t>
      </w:r>
      <w:r w:rsidR="00820B90">
        <w:t>Java</w:t>
      </w:r>
    </w:p>
    <w:p w14:paraId="5F473BB5" w14:textId="0DEE9003" w:rsidR="00D448ED" w:rsidRDefault="00D448ED" w:rsidP="003C50ED">
      <w:pPr>
        <w:pStyle w:val="GEM246"/>
      </w:pPr>
      <w:r>
        <w:rPr>
          <w:rFonts w:hint="eastAsia"/>
        </w:rPr>
        <w:t>数据库：</w:t>
      </w:r>
      <w:r w:rsidR="00914DEC">
        <w:rPr>
          <w:rFonts w:hint="eastAsia"/>
        </w:rPr>
        <w:t>Mysql</w:t>
      </w:r>
    </w:p>
    <w:p w14:paraId="4ACA70C3" w14:textId="778CE4BB" w:rsidR="00D448ED" w:rsidRDefault="00D448ED" w:rsidP="003C50ED">
      <w:pPr>
        <w:pStyle w:val="GEM246"/>
      </w:pPr>
      <w:r>
        <w:rPr>
          <w:rFonts w:hint="eastAsia"/>
        </w:rPr>
        <w:t>其他技术：</w:t>
      </w:r>
      <w:r w:rsidR="0004169F">
        <w:rPr>
          <w:rFonts w:hint="eastAsia"/>
        </w:rPr>
        <w:t xml:space="preserve"> </w:t>
      </w:r>
      <w:r>
        <w:rPr>
          <w:rFonts w:hint="eastAsia"/>
        </w:rPr>
        <w:t>CSS，JavaScript，HTML</w:t>
      </w:r>
      <w:r w:rsidR="0004169F">
        <w:rPr>
          <w:rFonts w:hint="eastAsia"/>
        </w:rPr>
        <w:t>，</w:t>
      </w:r>
      <w:r w:rsidR="0004169F">
        <w:t>PS</w:t>
      </w:r>
    </w:p>
    <w:p w14:paraId="5354B2CB" w14:textId="77777777" w:rsidR="00B5227D" w:rsidRPr="00F34D3A" w:rsidRDefault="00B5227D" w:rsidP="003C50ED">
      <w:pPr>
        <w:pStyle w:val="GEM246"/>
      </w:pPr>
    </w:p>
    <w:p w14:paraId="735BFA4C" w14:textId="77777777" w:rsidR="00B5227D" w:rsidRPr="00CF2737" w:rsidRDefault="00B5227D" w:rsidP="00BA228C">
      <w:pPr>
        <w:pStyle w:val="30"/>
        <w:spacing w:before="240" w:line="276" w:lineRule="auto"/>
        <w:rPr>
          <w:szCs w:val="24"/>
        </w:rPr>
      </w:pPr>
      <w:bookmarkStart w:id="22" w:name="_Toc255546379"/>
      <w:r w:rsidRPr="00CF2737">
        <w:rPr>
          <w:rFonts w:hint="eastAsia"/>
          <w:szCs w:val="24"/>
        </w:rPr>
        <w:t>开发环境</w:t>
      </w:r>
      <w:bookmarkEnd w:id="22"/>
    </w:p>
    <w:p w14:paraId="2A9E2CAC" w14:textId="01FCE934" w:rsidR="00D448ED" w:rsidRDefault="00D448ED" w:rsidP="003C50ED">
      <w:pPr>
        <w:pStyle w:val="GEM246"/>
      </w:pPr>
      <w:r>
        <w:rPr>
          <w:rFonts w:hint="eastAsia"/>
        </w:rPr>
        <w:t>操作系统：</w:t>
      </w:r>
      <w:r w:rsidR="00BA5132">
        <w:t>win7/win8</w:t>
      </w:r>
    </w:p>
    <w:p w14:paraId="11248E17" w14:textId="398C55ED" w:rsidR="00D448ED" w:rsidRDefault="00D448ED" w:rsidP="003C50ED">
      <w:pPr>
        <w:pStyle w:val="GEM246"/>
      </w:pPr>
      <w:r>
        <w:rPr>
          <w:rFonts w:hint="eastAsia"/>
        </w:rPr>
        <w:t>开发工具：</w:t>
      </w:r>
      <w:r w:rsidR="00BA5132">
        <w:t>MyE</w:t>
      </w:r>
      <w:r w:rsidR="00BA5132" w:rsidRPr="00BA5132">
        <w:t>clipse</w:t>
      </w:r>
      <w:r w:rsidR="00BA5132">
        <w:rPr>
          <w:rFonts w:hint="eastAsia"/>
        </w:rPr>
        <w:t>、</w:t>
      </w:r>
      <w:r w:rsidR="00BA5132">
        <w:t>ADT</w:t>
      </w:r>
    </w:p>
    <w:p w14:paraId="426BC665" w14:textId="0AD64933" w:rsidR="00D448ED" w:rsidRDefault="00D448ED" w:rsidP="003C50ED">
      <w:pPr>
        <w:pStyle w:val="GEM246"/>
      </w:pPr>
      <w:r>
        <w:rPr>
          <w:rFonts w:hint="eastAsia"/>
        </w:rPr>
        <w:t>数据库：</w:t>
      </w:r>
      <w:r w:rsidR="00EB0B48">
        <w:t>Mysql</w:t>
      </w:r>
    </w:p>
    <w:p w14:paraId="3BA6F9D1" w14:textId="1F8B3020" w:rsidR="00D448ED" w:rsidRDefault="00D448ED" w:rsidP="003C50ED">
      <w:pPr>
        <w:pStyle w:val="GEM246"/>
      </w:pPr>
      <w:r>
        <w:rPr>
          <w:rFonts w:hint="eastAsia"/>
        </w:rPr>
        <w:t>运行环境：</w:t>
      </w:r>
      <w:r w:rsidR="00BA5132">
        <w:t>Android2.3+</w:t>
      </w:r>
    </w:p>
    <w:p w14:paraId="0FCA9AB3" w14:textId="77777777" w:rsidR="00B5227D" w:rsidRPr="00F34D3A" w:rsidRDefault="00B5227D" w:rsidP="003C50ED">
      <w:pPr>
        <w:pStyle w:val="GEM246"/>
      </w:pPr>
    </w:p>
    <w:p w14:paraId="6A9D7B59" w14:textId="77777777" w:rsidR="00B5227D" w:rsidRPr="00CF2737" w:rsidRDefault="001660A1" w:rsidP="00BA228C">
      <w:pPr>
        <w:pStyle w:val="30"/>
        <w:spacing w:before="240" w:line="276" w:lineRule="auto"/>
        <w:rPr>
          <w:szCs w:val="24"/>
        </w:rPr>
      </w:pPr>
      <w:bookmarkStart w:id="23" w:name="_Toc255546380"/>
      <w:r w:rsidRPr="00CF2737">
        <w:rPr>
          <w:rFonts w:hint="eastAsia"/>
          <w:szCs w:val="24"/>
        </w:rPr>
        <w:t>计划时间</w:t>
      </w:r>
      <w:bookmarkEnd w:id="23"/>
    </w:p>
    <w:p w14:paraId="32A923BE" w14:textId="26BAAED8" w:rsidR="001C6E92" w:rsidRPr="00F34D3A" w:rsidRDefault="001660A1" w:rsidP="003C50ED">
      <w:pPr>
        <w:pStyle w:val="GEM246"/>
      </w:pPr>
      <w:r w:rsidRPr="00F34D3A">
        <w:rPr>
          <w:rFonts w:hint="eastAsia"/>
        </w:rPr>
        <w:t>计划时间：6周</w:t>
      </w:r>
      <w:r w:rsidR="007039D0">
        <w:rPr>
          <w:rFonts w:hint="eastAsia"/>
        </w:rPr>
        <w:t>；详细计划时间请参见【</w:t>
      </w:r>
      <w:r w:rsidR="000679DF" w:rsidRPr="000679DF">
        <w:rPr>
          <w:rFonts w:hint="eastAsia"/>
        </w:rPr>
        <w:t>懒人遥控_team4-项目计划</w:t>
      </w:r>
      <w:r w:rsidR="007039D0">
        <w:rPr>
          <w:rFonts w:hint="eastAsia"/>
        </w:rPr>
        <w:t>】</w:t>
      </w:r>
      <w:r w:rsidR="00685EFF">
        <w:rPr>
          <w:rFonts w:hint="eastAsia"/>
        </w:rPr>
        <w:t>。</w:t>
      </w:r>
    </w:p>
    <w:p w14:paraId="6ADF8F09" w14:textId="77777777" w:rsidR="00D448ED" w:rsidRPr="00F34D3A" w:rsidRDefault="00D448ED" w:rsidP="003C50ED">
      <w:pPr>
        <w:pStyle w:val="GEM246"/>
      </w:pPr>
    </w:p>
    <w:p w14:paraId="1D7F2EE1" w14:textId="77777777" w:rsidR="00A47D25" w:rsidRPr="00F34D3A" w:rsidRDefault="00A47D25" w:rsidP="00BA228C">
      <w:pPr>
        <w:pStyle w:val="2Verdana"/>
        <w:spacing w:line="276" w:lineRule="auto"/>
      </w:pPr>
      <w:bookmarkStart w:id="24" w:name="_Toc496602439"/>
      <w:bookmarkStart w:id="25" w:name="_Toc512608463"/>
      <w:bookmarkStart w:id="26" w:name="_Toc24872359"/>
      <w:bookmarkStart w:id="27" w:name="_Toc255546381"/>
      <w:r w:rsidRPr="00F34D3A">
        <w:rPr>
          <w:rFonts w:hint="eastAsia"/>
        </w:rPr>
        <w:t>设计遵循原则</w:t>
      </w:r>
      <w:bookmarkEnd w:id="24"/>
      <w:bookmarkEnd w:id="25"/>
      <w:bookmarkEnd w:id="26"/>
      <w:bookmarkEnd w:id="27"/>
    </w:p>
    <w:p w14:paraId="333622B7" w14:textId="77777777" w:rsidR="009D7794" w:rsidRDefault="00A47D25" w:rsidP="003C50ED">
      <w:pPr>
        <w:pStyle w:val="GEM246"/>
        <w:numPr>
          <w:ilvl w:val="0"/>
          <w:numId w:val="5"/>
        </w:numPr>
      </w:pPr>
      <w:r w:rsidRPr="00F34D3A">
        <w:rPr>
          <w:rFonts w:hint="eastAsia"/>
        </w:rPr>
        <w:t>命名规则</w:t>
      </w:r>
      <w:r w:rsidR="009D7794" w:rsidRPr="00F34D3A">
        <w:rPr>
          <w:rFonts w:hint="eastAsia"/>
        </w:rPr>
        <w:t>：</w:t>
      </w:r>
      <w:r w:rsidRPr="00F34D3A">
        <w:rPr>
          <w:rFonts w:hint="eastAsia"/>
        </w:rPr>
        <w:t>意义明确无二义、简洁、无重复</w:t>
      </w:r>
    </w:p>
    <w:p w14:paraId="0E6A1357" w14:textId="7827272A" w:rsidR="00711DB6" w:rsidRPr="00711DB6" w:rsidRDefault="00711DB6" w:rsidP="003C50ED">
      <w:pPr>
        <w:pStyle w:val="GEM246"/>
      </w:pPr>
      <w:r w:rsidRPr="00711DB6">
        <w:rPr>
          <w:rFonts w:hint="eastAsia"/>
        </w:rPr>
        <w:t>注意：详细请参见编码规范文档！！</w:t>
      </w:r>
    </w:p>
    <w:p w14:paraId="3EDE8A11" w14:textId="77777777" w:rsidR="00A47D25" w:rsidRPr="00F34D3A" w:rsidRDefault="00A47D25" w:rsidP="003C50ED">
      <w:pPr>
        <w:pStyle w:val="GEM246"/>
        <w:numPr>
          <w:ilvl w:val="0"/>
          <w:numId w:val="5"/>
        </w:numPr>
      </w:pPr>
      <w:r w:rsidRPr="00F34D3A">
        <w:rPr>
          <w:rFonts w:hint="eastAsia"/>
        </w:rPr>
        <w:lastRenderedPageBreak/>
        <w:t>模块独立性原则</w:t>
      </w:r>
      <w:r w:rsidR="009D7794" w:rsidRPr="00F34D3A">
        <w:rPr>
          <w:rFonts w:hint="eastAsia"/>
        </w:rPr>
        <w:t>：</w:t>
      </w:r>
      <w:r w:rsidRPr="00F34D3A">
        <w:rPr>
          <w:rFonts w:hint="eastAsia"/>
        </w:rPr>
        <w:t>避免重复定义，处理完整，输入输出明确</w:t>
      </w:r>
    </w:p>
    <w:p w14:paraId="7A6381DE" w14:textId="77777777" w:rsidR="00A47D25" w:rsidRPr="00F34D3A" w:rsidRDefault="00A47D25" w:rsidP="003C50ED">
      <w:pPr>
        <w:pStyle w:val="GEM246"/>
        <w:numPr>
          <w:ilvl w:val="0"/>
          <w:numId w:val="5"/>
        </w:numPr>
      </w:pPr>
      <w:r w:rsidRPr="00F34D3A">
        <w:rPr>
          <w:rFonts w:hint="eastAsia"/>
        </w:rPr>
        <w:t>边界设计原则</w:t>
      </w:r>
      <w:r w:rsidR="009D7794" w:rsidRPr="00F34D3A">
        <w:rPr>
          <w:rFonts w:hint="eastAsia"/>
        </w:rPr>
        <w:t>：</w:t>
      </w:r>
      <w:r w:rsidR="00944987" w:rsidRPr="00F34D3A">
        <w:rPr>
          <w:rFonts w:hint="eastAsia"/>
        </w:rPr>
        <w:t>包括外部接口、内部接口和用户接口</w:t>
      </w:r>
      <w:r w:rsidR="009D7794" w:rsidRPr="00F34D3A">
        <w:rPr>
          <w:rFonts w:hint="eastAsia"/>
        </w:rPr>
        <w:t xml:space="preserve"> </w:t>
      </w:r>
    </w:p>
    <w:p w14:paraId="567A1DBB" w14:textId="77777777" w:rsidR="00A47D25" w:rsidRPr="00F34D3A" w:rsidRDefault="00A47D25" w:rsidP="003C50ED">
      <w:pPr>
        <w:pStyle w:val="GEM246"/>
        <w:numPr>
          <w:ilvl w:val="0"/>
          <w:numId w:val="5"/>
        </w:numPr>
      </w:pPr>
      <w:r w:rsidRPr="00F34D3A">
        <w:rPr>
          <w:rFonts w:hint="eastAsia"/>
        </w:rPr>
        <w:t>数据库</w:t>
      </w:r>
      <w:r w:rsidR="009D7794" w:rsidRPr="00F34D3A">
        <w:rPr>
          <w:rFonts w:hint="eastAsia"/>
        </w:rPr>
        <w:t>：最低满足3NF</w:t>
      </w:r>
    </w:p>
    <w:p w14:paraId="25D360FB" w14:textId="77777777" w:rsidR="00A47D25" w:rsidRPr="00F34D3A" w:rsidRDefault="00A47D25" w:rsidP="003C50ED">
      <w:pPr>
        <w:pStyle w:val="GEM246"/>
        <w:numPr>
          <w:ilvl w:val="0"/>
          <w:numId w:val="5"/>
        </w:numPr>
      </w:pPr>
      <w:r w:rsidRPr="00F34D3A">
        <w:rPr>
          <w:rFonts w:hint="eastAsia"/>
        </w:rPr>
        <w:t>安全和保密原则</w:t>
      </w:r>
      <w:r w:rsidR="00944987" w:rsidRPr="00F34D3A">
        <w:rPr>
          <w:rFonts w:hint="eastAsia"/>
        </w:rPr>
        <w:t>：数据安全，可靠</w:t>
      </w:r>
    </w:p>
    <w:p w14:paraId="393C530D" w14:textId="77777777" w:rsidR="00A47D25" w:rsidRPr="00F34D3A" w:rsidRDefault="00603040" w:rsidP="003C50ED">
      <w:pPr>
        <w:pStyle w:val="GEM246"/>
        <w:numPr>
          <w:ilvl w:val="0"/>
          <w:numId w:val="5"/>
        </w:numPr>
      </w:pPr>
      <w:r w:rsidRPr="00F34D3A">
        <w:rPr>
          <w:rFonts w:hint="eastAsia"/>
        </w:rPr>
        <w:t>系统的灵活性：</w:t>
      </w:r>
      <w:r w:rsidR="00A47D25" w:rsidRPr="00F34D3A">
        <w:rPr>
          <w:rFonts w:hint="eastAsia"/>
        </w:rPr>
        <w:t>适用性及可维护性</w:t>
      </w:r>
    </w:p>
    <w:p w14:paraId="5A4AF9B4" w14:textId="77777777" w:rsidR="00603040" w:rsidRDefault="00603040" w:rsidP="003C50ED">
      <w:pPr>
        <w:pStyle w:val="GEM246"/>
        <w:numPr>
          <w:ilvl w:val="0"/>
          <w:numId w:val="5"/>
        </w:numPr>
      </w:pPr>
      <w:r w:rsidRPr="00F34D3A">
        <w:rPr>
          <w:rFonts w:hint="eastAsia"/>
        </w:rPr>
        <w:t>用户易用性原则：操作方便，功能完善</w:t>
      </w:r>
    </w:p>
    <w:p w14:paraId="095A6262" w14:textId="77777777" w:rsidR="00273F50" w:rsidRPr="00F34D3A" w:rsidRDefault="00273F50" w:rsidP="003C50ED">
      <w:pPr>
        <w:pStyle w:val="GEM246"/>
      </w:pPr>
    </w:p>
    <w:p w14:paraId="6B7D03F8" w14:textId="77777777" w:rsidR="00A47D25" w:rsidRPr="00CF2737" w:rsidRDefault="00A47D25" w:rsidP="00BA228C">
      <w:pPr>
        <w:pStyle w:val="2Verdana"/>
        <w:spacing w:line="276" w:lineRule="auto"/>
      </w:pPr>
      <w:bookmarkStart w:id="28" w:name="_Toc496602440"/>
      <w:bookmarkStart w:id="29" w:name="_Toc512608464"/>
      <w:bookmarkStart w:id="30" w:name="_Toc24872360"/>
      <w:bookmarkStart w:id="31" w:name="_Toc255546382"/>
      <w:r w:rsidRPr="00CF2737">
        <w:rPr>
          <w:rFonts w:hint="eastAsia"/>
        </w:rPr>
        <w:t>设计方法</w:t>
      </w:r>
      <w:bookmarkEnd w:id="28"/>
      <w:bookmarkEnd w:id="29"/>
      <w:bookmarkEnd w:id="30"/>
      <w:bookmarkEnd w:id="31"/>
    </w:p>
    <w:p w14:paraId="760C31C0" w14:textId="597AE8F6" w:rsidR="00BA228C" w:rsidRDefault="00DB5225" w:rsidP="003C50ED">
      <w:pPr>
        <w:pStyle w:val="GEM246"/>
      </w:pPr>
      <w:r w:rsidRPr="00F34D3A">
        <w:rPr>
          <w:rFonts w:hint="eastAsia"/>
        </w:rPr>
        <w:t>为了实现系统的高效性，稳定性，易维护新，采用</w:t>
      </w:r>
      <w:r w:rsidR="001F3D5E">
        <w:rPr>
          <w:rFonts w:hint="eastAsia"/>
        </w:rPr>
        <w:t>MVC开发模式，由实体</w:t>
      </w:r>
      <w:r w:rsidRPr="00F34D3A">
        <w:rPr>
          <w:rFonts w:hint="eastAsia"/>
        </w:rPr>
        <w:t>（</w:t>
      </w:r>
      <w:r w:rsidR="001F3D5E">
        <w:rPr>
          <w:rFonts w:hint="eastAsia"/>
        </w:rPr>
        <w:t>Model），视图</w:t>
      </w:r>
      <w:r w:rsidRPr="00F34D3A">
        <w:rPr>
          <w:rFonts w:hint="eastAsia"/>
        </w:rPr>
        <w:t>（</w:t>
      </w:r>
      <w:r w:rsidR="001F3D5E">
        <w:rPr>
          <w:rFonts w:hint="eastAsia"/>
        </w:rPr>
        <w:t>View），控制器</w:t>
      </w:r>
      <w:r w:rsidRPr="00F34D3A">
        <w:rPr>
          <w:rFonts w:hint="eastAsia"/>
        </w:rPr>
        <w:t>（</w:t>
      </w:r>
      <w:r w:rsidR="001F3D5E">
        <w:rPr>
          <w:rFonts w:hint="eastAsia"/>
        </w:rPr>
        <w:t>Controller</w:t>
      </w:r>
      <w:r w:rsidRPr="00F34D3A">
        <w:rPr>
          <w:rFonts w:hint="eastAsia"/>
        </w:rPr>
        <w:t>）组成。</w:t>
      </w:r>
    </w:p>
    <w:p w14:paraId="7C685CC3" w14:textId="674E8B4C" w:rsidR="00D448ED" w:rsidRPr="00F34D3A" w:rsidRDefault="00A47D25" w:rsidP="007A26D6">
      <w:pPr>
        <w:pStyle w:val="1Verdana613"/>
        <w:spacing w:before="240" w:line="276" w:lineRule="auto"/>
      </w:pPr>
      <w:bookmarkStart w:id="32" w:name="_Toc496602441"/>
      <w:bookmarkStart w:id="33" w:name="_Toc512608465"/>
      <w:bookmarkStart w:id="34" w:name="_Toc24872361"/>
      <w:bookmarkStart w:id="35" w:name="_Toc255546383"/>
      <w:r w:rsidRPr="00B10EF5">
        <w:rPr>
          <w:rFonts w:hint="eastAsia"/>
        </w:rPr>
        <w:t>总体设计</w:t>
      </w:r>
      <w:bookmarkEnd w:id="32"/>
      <w:bookmarkEnd w:id="33"/>
      <w:bookmarkEnd w:id="34"/>
      <w:bookmarkEnd w:id="35"/>
    </w:p>
    <w:p w14:paraId="4ABBAFFB" w14:textId="77777777" w:rsidR="00B9784A" w:rsidRDefault="00A47D25" w:rsidP="00BA228C">
      <w:pPr>
        <w:pStyle w:val="2Verdana"/>
        <w:spacing w:line="276" w:lineRule="auto"/>
      </w:pPr>
      <w:bookmarkStart w:id="36" w:name="_Toc496602443"/>
      <w:bookmarkStart w:id="37" w:name="_Toc512608467"/>
      <w:bookmarkStart w:id="38" w:name="_Toc24872363"/>
      <w:bookmarkStart w:id="39" w:name="_Toc255546384"/>
      <w:r w:rsidRPr="00B10EF5">
        <w:rPr>
          <w:rFonts w:hint="eastAsia"/>
        </w:rPr>
        <w:t>模块划分</w:t>
      </w:r>
      <w:bookmarkEnd w:id="36"/>
      <w:bookmarkEnd w:id="37"/>
      <w:bookmarkEnd w:id="38"/>
      <w:bookmarkEnd w:id="39"/>
    </w:p>
    <w:p w14:paraId="1D5B15DD" w14:textId="77777777" w:rsidR="00273F50" w:rsidRDefault="00273F50" w:rsidP="00273F50"/>
    <w:p w14:paraId="4A62856B" w14:textId="77777777" w:rsidR="00D448ED" w:rsidRDefault="00D448ED" w:rsidP="003C50ED">
      <w:pPr>
        <w:pStyle w:val="GEM246"/>
      </w:pPr>
      <w:r>
        <w:rPr>
          <w:rFonts w:hint="eastAsia"/>
        </w:rPr>
        <w:t>表-1   模块划分表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4860"/>
      </w:tblGrid>
      <w:tr w:rsidR="00D448ED" w14:paraId="6B31EFC6" w14:textId="77777777" w:rsidTr="00D448ED">
        <w:trPr>
          <w:cantSplit/>
          <w:trHeight w:val="314"/>
          <w:tblHeader/>
          <w:jc w:val="center"/>
        </w:trPr>
        <w:tc>
          <w:tcPr>
            <w:tcW w:w="828" w:type="dxa"/>
            <w:vMerge w:val="restart"/>
            <w:shd w:val="clear" w:color="auto" w:fill="C0C0C0"/>
            <w:vAlign w:val="center"/>
          </w:tcPr>
          <w:p w14:paraId="40A5344F" w14:textId="77777777" w:rsidR="00D448ED" w:rsidRDefault="00D448ED" w:rsidP="00D448ED">
            <w:pPr>
              <w:spacing w:before="240" w:line="276" w:lineRule="auto"/>
              <w:jc w:val="center"/>
              <w:rPr>
                <w:rFonts w:ascii="宋体" w:hAnsi="宋体"/>
                <w:szCs w:val="21"/>
              </w:rPr>
            </w:pPr>
            <w:r>
              <w:rPr>
                <w:rFonts w:ascii="宋体" w:hAnsi="宋体" w:hint="eastAsia"/>
                <w:szCs w:val="21"/>
              </w:rPr>
              <w:t>序号</w:t>
            </w:r>
          </w:p>
        </w:tc>
        <w:tc>
          <w:tcPr>
            <w:tcW w:w="2340" w:type="dxa"/>
            <w:vMerge w:val="restart"/>
            <w:shd w:val="clear" w:color="auto" w:fill="C0C0C0"/>
            <w:vAlign w:val="center"/>
          </w:tcPr>
          <w:p w14:paraId="1CD49DC2" w14:textId="77777777" w:rsidR="00D448ED" w:rsidRDefault="00D448ED" w:rsidP="00D448ED">
            <w:pPr>
              <w:spacing w:before="240" w:line="276" w:lineRule="auto"/>
              <w:jc w:val="center"/>
              <w:rPr>
                <w:rFonts w:ascii="宋体" w:hAnsi="宋体"/>
                <w:szCs w:val="21"/>
              </w:rPr>
            </w:pPr>
            <w:r>
              <w:rPr>
                <w:rFonts w:ascii="宋体" w:hAnsi="宋体" w:hint="eastAsia"/>
                <w:szCs w:val="21"/>
              </w:rPr>
              <w:t>模块名称</w:t>
            </w:r>
          </w:p>
        </w:tc>
        <w:tc>
          <w:tcPr>
            <w:tcW w:w="4860" w:type="dxa"/>
            <w:vMerge w:val="restart"/>
            <w:shd w:val="clear" w:color="auto" w:fill="C0C0C0"/>
            <w:vAlign w:val="center"/>
          </w:tcPr>
          <w:p w14:paraId="23B4D3E6" w14:textId="77777777" w:rsidR="00D448ED" w:rsidRDefault="00D448ED" w:rsidP="00D448ED">
            <w:pPr>
              <w:spacing w:before="240" w:line="276" w:lineRule="auto"/>
              <w:jc w:val="center"/>
              <w:rPr>
                <w:rFonts w:ascii="宋体" w:hAnsi="宋体"/>
                <w:szCs w:val="21"/>
              </w:rPr>
            </w:pPr>
            <w:r>
              <w:rPr>
                <w:rFonts w:ascii="宋体" w:hAnsi="宋体" w:hint="eastAsia"/>
                <w:szCs w:val="21"/>
              </w:rPr>
              <w:t>功能说明</w:t>
            </w:r>
          </w:p>
        </w:tc>
      </w:tr>
      <w:tr w:rsidR="00D448ED" w14:paraId="6A39467B" w14:textId="77777777" w:rsidTr="00D448ED">
        <w:trPr>
          <w:cantSplit/>
          <w:trHeight w:val="554"/>
          <w:tblHeader/>
          <w:jc w:val="center"/>
        </w:trPr>
        <w:tc>
          <w:tcPr>
            <w:tcW w:w="828" w:type="dxa"/>
            <w:vMerge/>
            <w:shd w:val="clear" w:color="auto" w:fill="C0C0C0"/>
            <w:vAlign w:val="center"/>
          </w:tcPr>
          <w:p w14:paraId="75C87B3C" w14:textId="77777777" w:rsidR="00D448ED" w:rsidRDefault="00D448ED" w:rsidP="00D448ED">
            <w:pPr>
              <w:spacing w:before="240" w:line="276" w:lineRule="auto"/>
              <w:jc w:val="center"/>
              <w:rPr>
                <w:rFonts w:ascii="宋体" w:hAnsi="宋体"/>
                <w:szCs w:val="21"/>
              </w:rPr>
            </w:pPr>
          </w:p>
        </w:tc>
        <w:tc>
          <w:tcPr>
            <w:tcW w:w="2340" w:type="dxa"/>
            <w:vMerge/>
            <w:shd w:val="clear" w:color="auto" w:fill="C0C0C0"/>
            <w:vAlign w:val="center"/>
          </w:tcPr>
          <w:p w14:paraId="272C93D3" w14:textId="77777777" w:rsidR="00D448ED" w:rsidRDefault="00D448ED" w:rsidP="00D448ED">
            <w:pPr>
              <w:spacing w:before="240" w:line="276" w:lineRule="auto"/>
              <w:jc w:val="center"/>
              <w:rPr>
                <w:rFonts w:ascii="宋体" w:hAnsi="宋体"/>
                <w:szCs w:val="21"/>
              </w:rPr>
            </w:pPr>
          </w:p>
        </w:tc>
        <w:tc>
          <w:tcPr>
            <w:tcW w:w="4860" w:type="dxa"/>
            <w:vMerge/>
            <w:shd w:val="clear" w:color="auto" w:fill="C0C0C0"/>
            <w:vAlign w:val="center"/>
          </w:tcPr>
          <w:p w14:paraId="742FD633" w14:textId="77777777" w:rsidR="00D448ED" w:rsidRDefault="00D448ED" w:rsidP="00D448ED">
            <w:pPr>
              <w:spacing w:before="240" w:line="276" w:lineRule="auto"/>
              <w:jc w:val="center"/>
              <w:rPr>
                <w:rFonts w:ascii="宋体" w:hAnsi="宋体"/>
                <w:szCs w:val="21"/>
              </w:rPr>
            </w:pPr>
          </w:p>
        </w:tc>
      </w:tr>
      <w:tr w:rsidR="00D448ED" w14:paraId="70829CA8" w14:textId="77777777" w:rsidTr="00D448ED">
        <w:trPr>
          <w:cantSplit/>
          <w:trHeight w:val="413"/>
          <w:jc w:val="center"/>
        </w:trPr>
        <w:tc>
          <w:tcPr>
            <w:tcW w:w="828" w:type="dxa"/>
            <w:vAlign w:val="center"/>
          </w:tcPr>
          <w:p w14:paraId="3251C283" w14:textId="77777777" w:rsidR="00D448ED" w:rsidRDefault="00D448ED" w:rsidP="00D448ED">
            <w:pPr>
              <w:spacing w:before="240" w:line="276" w:lineRule="auto"/>
              <w:jc w:val="center"/>
              <w:rPr>
                <w:rFonts w:ascii="宋体" w:hAnsi="宋体"/>
                <w:szCs w:val="21"/>
                <w:lang w:eastAsia="zh-CN"/>
              </w:rPr>
            </w:pPr>
            <w:r>
              <w:rPr>
                <w:rFonts w:ascii="宋体" w:hAnsi="宋体" w:hint="eastAsia"/>
                <w:szCs w:val="21"/>
                <w:lang w:eastAsia="zh-CN"/>
              </w:rPr>
              <w:t>1</w:t>
            </w:r>
          </w:p>
        </w:tc>
        <w:tc>
          <w:tcPr>
            <w:tcW w:w="2340" w:type="dxa"/>
            <w:vAlign w:val="center"/>
          </w:tcPr>
          <w:p w14:paraId="059FEFAA" w14:textId="454463CE" w:rsidR="00D448ED" w:rsidRDefault="000679DF" w:rsidP="00D448ED">
            <w:pPr>
              <w:spacing w:before="240" w:line="276" w:lineRule="auto"/>
              <w:jc w:val="both"/>
              <w:rPr>
                <w:rFonts w:ascii="宋体" w:hAnsi="宋体"/>
                <w:szCs w:val="21"/>
                <w:lang w:eastAsia="zh-CN"/>
              </w:rPr>
            </w:pPr>
            <w:r>
              <w:rPr>
                <w:rFonts w:ascii="宋体" w:hAnsi="宋体" w:hint="eastAsia"/>
                <w:szCs w:val="21"/>
                <w:lang w:eastAsia="zh-CN"/>
              </w:rPr>
              <w:t>连接</w:t>
            </w:r>
            <w:r>
              <w:rPr>
                <w:rFonts w:ascii="宋体" w:hAnsi="宋体"/>
                <w:szCs w:val="21"/>
                <w:lang w:eastAsia="zh-CN"/>
              </w:rPr>
              <w:t>电脑</w:t>
            </w:r>
            <w:r w:rsidR="00D448ED">
              <w:rPr>
                <w:rFonts w:ascii="宋体" w:hAnsi="宋体" w:hint="eastAsia"/>
                <w:szCs w:val="21"/>
                <w:lang w:eastAsia="zh-CN"/>
              </w:rPr>
              <w:t>模块</w:t>
            </w:r>
          </w:p>
        </w:tc>
        <w:tc>
          <w:tcPr>
            <w:tcW w:w="4860" w:type="dxa"/>
            <w:vAlign w:val="center"/>
          </w:tcPr>
          <w:p w14:paraId="63B9F897" w14:textId="4E11D979" w:rsidR="00D448ED" w:rsidRDefault="000C605B" w:rsidP="00AC235D">
            <w:pPr>
              <w:spacing w:before="240" w:line="276" w:lineRule="auto"/>
              <w:jc w:val="both"/>
              <w:rPr>
                <w:rFonts w:ascii="宋体" w:hAnsi="宋体"/>
                <w:szCs w:val="21"/>
                <w:lang w:eastAsia="zh-CN"/>
              </w:rPr>
            </w:pPr>
            <w:r>
              <w:rPr>
                <w:rFonts w:ascii="宋体" w:hAnsi="宋体" w:hint="eastAsia"/>
                <w:szCs w:val="21"/>
                <w:lang w:eastAsia="zh-CN"/>
              </w:rPr>
              <w:t>连接电脑服务器端</w:t>
            </w:r>
          </w:p>
        </w:tc>
      </w:tr>
      <w:tr w:rsidR="00D448ED" w14:paraId="4309FDFC" w14:textId="77777777" w:rsidTr="00D448ED">
        <w:trPr>
          <w:cantSplit/>
          <w:trHeight w:val="405"/>
          <w:jc w:val="center"/>
        </w:trPr>
        <w:tc>
          <w:tcPr>
            <w:tcW w:w="828" w:type="dxa"/>
            <w:vAlign w:val="center"/>
          </w:tcPr>
          <w:p w14:paraId="5DC0D722" w14:textId="77777777" w:rsidR="00D448ED" w:rsidRDefault="00D448ED" w:rsidP="00D448ED">
            <w:pPr>
              <w:spacing w:before="240" w:line="276" w:lineRule="auto"/>
              <w:jc w:val="center"/>
              <w:rPr>
                <w:rFonts w:ascii="宋体" w:hAnsi="宋体"/>
                <w:szCs w:val="21"/>
                <w:lang w:eastAsia="zh-CN"/>
              </w:rPr>
            </w:pPr>
            <w:r>
              <w:rPr>
                <w:rFonts w:ascii="宋体" w:hAnsi="宋体" w:hint="eastAsia"/>
                <w:szCs w:val="21"/>
                <w:lang w:eastAsia="zh-CN"/>
              </w:rPr>
              <w:t>2</w:t>
            </w:r>
          </w:p>
        </w:tc>
        <w:tc>
          <w:tcPr>
            <w:tcW w:w="2340" w:type="dxa"/>
            <w:vAlign w:val="center"/>
          </w:tcPr>
          <w:p w14:paraId="4A0A282A" w14:textId="038A71E0" w:rsidR="00D448ED" w:rsidRDefault="000679DF" w:rsidP="00D448ED">
            <w:pPr>
              <w:spacing w:before="240" w:line="276" w:lineRule="auto"/>
              <w:jc w:val="both"/>
              <w:rPr>
                <w:rFonts w:ascii="宋体" w:hAnsi="宋体"/>
                <w:szCs w:val="21"/>
                <w:lang w:eastAsia="zh-CN"/>
              </w:rPr>
            </w:pPr>
            <w:r>
              <w:rPr>
                <w:rFonts w:ascii="宋体" w:hAnsi="宋体" w:hint="eastAsia"/>
                <w:szCs w:val="21"/>
                <w:lang w:eastAsia="zh-CN"/>
              </w:rPr>
              <w:t>播放PP</w:t>
            </w:r>
            <w:r>
              <w:rPr>
                <w:rFonts w:ascii="宋体" w:hAnsi="宋体"/>
                <w:szCs w:val="21"/>
                <w:lang w:eastAsia="zh-CN"/>
              </w:rPr>
              <w:t>T</w:t>
            </w:r>
            <w:r w:rsidR="00D448ED">
              <w:rPr>
                <w:rFonts w:ascii="宋体" w:hAnsi="宋体" w:hint="eastAsia"/>
                <w:szCs w:val="21"/>
                <w:lang w:eastAsia="zh-CN"/>
              </w:rPr>
              <w:t>模块</w:t>
            </w:r>
          </w:p>
        </w:tc>
        <w:tc>
          <w:tcPr>
            <w:tcW w:w="4860" w:type="dxa"/>
            <w:vAlign w:val="center"/>
          </w:tcPr>
          <w:p w14:paraId="02B3B3EB" w14:textId="2A68F5AC" w:rsidR="00D448ED" w:rsidRDefault="000C605B" w:rsidP="00D448ED">
            <w:pPr>
              <w:spacing w:before="240" w:line="276" w:lineRule="auto"/>
              <w:jc w:val="both"/>
              <w:rPr>
                <w:rFonts w:ascii="宋体" w:hAnsi="宋体"/>
                <w:szCs w:val="21"/>
                <w:lang w:eastAsia="zh-CN"/>
              </w:rPr>
            </w:pPr>
            <w:r>
              <w:rPr>
                <w:rFonts w:ascii="宋体" w:hAnsi="宋体" w:hint="eastAsia"/>
                <w:szCs w:val="21"/>
                <w:lang w:eastAsia="zh-CN"/>
              </w:rPr>
              <w:t>播放和</w:t>
            </w:r>
            <w:r>
              <w:rPr>
                <w:rFonts w:ascii="宋体" w:hAnsi="宋体"/>
                <w:szCs w:val="21"/>
                <w:lang w:eastAsia="zh-CN"/>
              </w:rPr>
              <w:t>关闭PPT，翻页和改变鼠标样式</w:t>
            </w:r>
          </w:p>
        </w:tc>
      </w:tr>
      <w:tr w:rsidR="00D448ED" w14:paraId="4BA015CF" w14:textId="77777777" w:rsidTr="00D448ED">
        <w:trPr>
          <w:cantSplit/>
          <w:trHeight w:val="405"/>
          <w:jc w:val="center"/>
        </w:trPr>
        <w:tc>
          <w:tcPr>
            <w:tcW w:w="828" w:type="dxa"/>
            <w:vAlign w:val="center"/>
          </w:tcPr>
          <w:p w14:paraId="71618E8D" w14:textId="77777777" w:rsidR="00D448ED" w:rsidRDefault="00D448ED" w:rsidP="00D448ED">
            <w:pPr>
              <w:spacing w:before="240" w:line="276" w:lineRule="auto"/>
              <w:jc w:val="center"/>
              <w:rPr>
                <w:rFonts w:ascii="宋体" w:hAnsi="宋体"/>
                <w:szCs w:val="21"/>
                <w:lang w:eastAsia="zh-CN"/>
              </w:rPr>
            </w:pPr>
            <w:r>
              <w:rPr>
                <w:rFonts w:ascii="宋体" w:hAnsi="宋体" w:hint="eastAsia"/>
                <w:szCs w:val="21"/>
                <w:lang w:eastAsia="zh-CN"/>
              </w:rPr>
              <w:t>3</w:t>
            </w:r>
          </w:p>
        </w:tc>
        <w:tc>
          <w:tcPr>
            <w:tcW w:w="2340" w:type="dxa"/>
            <w:vAlign w:val="center"/>
          </w:tcPr>
          <w:p w14:paraId="46A6BE8B" w14:textId="2276896D" w:rsidR="00D448ED" w:rsidRDefault="000679DF" w:rsidP="00D448ED">
            <w:pPr>
              <w:spacing w:before="240" w:line="276" w:lineRule="auto"/>
              <w:jc w:val="both"/>
              <w:rPr>
                <w:rFonts w:ascii="宋体" w:hAnsi="宋体"/>
                <w:szCs w:val="21"/>
                <w:lang w:eastAsia="zh-CN"/>
              </w:rPr>
            </w:pPr>
            <w:r>
              <w:rPr>
                <w:rFonts w:ascii="宋体" w:hAnsi="宋体" w:hint="eastAsia"/>
                <w:szCs w:val="21"/>
                <w:lang w:eastAsia="zh-CN"/>
              </w:rPr>
              <w:t>模拟鼠标</w:t>
            </w:r>
            <w:r w:rsidR="00D448ED">
              <w:rPr>
                <w:rFonts w:ascii="宋体" w:hAnsi="宋体" w:hint="eastAsia"/>
                <w:szCs w:val="21"/>
                <w:lang w:eastAsia="zh-CN"/>
              </w:rPr>
              <w:t>模块</w:t>
            </w:r>
          </w:p>
        </w:tc>
        <w:tc>
          <w:tcPr>
            <w:tcW w:w="4860" w:type="dxa"/>
            <w:vAlign w:val="center"/>
          </w:tcPr>
          <w:p w14:paraId="05E8B623" w14:textId="6AD7870B" w:rsidR="00D448ED" w:rsidRPr="0026192C" w:rsidRDefault="000C605B" w:rsidP="00AC235D">
            <w:pPr>
              <w:spacing w:before="240" w:line="276" w:lineRule="auto"/>
              <w:jc w:val="both"/>
              <w:rPr>
                <w:lang w:eastAsia="zh-CN"/>
              </w:rPr>
            </w:pPr>
            <w:r>
              <w:rPr>
                <w:rFonts w:ascii="宋体" w:hAnsi="宋体" w:hint="eastAsia"/>
                <w:szCs w:val="21"/>
                <w:lang w:eastAsia="zh-CN"/>
              </w:rPr>
              <w:t>鼠标电脑</w:t>
            </w:r>
            <w:r>
              <w:rPr>
                <w:rFonts w:ascii="宋体" w:hAnsi="宋体"/>
                <w:szCs w:val="21"/>
                <w:lang w:eastAsia="zh-CN"/>
              </w:rPr>
              <w:t>同步显示，左键</w:t>
            </w:r>
            <w:r>
              <w:rPr>
                <w:rFonts w:ascii="宋体" w:hAnsi="宋体" w:hint="eastAsia"/>
                <w:szCs w:val="21"/>
                <w:lang w:eastAsia="zh-CN"/>
              </w:rPr>
              <w:t>/右键/中键</w:t>
            </w:r>
          </w:p>
        </w:tc>
      </w:tr>
      <w:tr w:rsidR="00D448ED" w14:paraId="6C445660" w14:textId="77777777" w:rsidTr="00D448ED">
        <w:trPr>
          <w:cantSplit/>
          <w:trHeight w:val="405"/>
          <w:jc w:val="center"/>
        </w:trPr>
        <w:tc>
          <w:tcPr>
            <w:tcW w:w="828" w:type="dxa"/>
            <w:vAlign w:val="center"/>
          </w:tcPr>
          <w:p w14:paraId="57718FC6" w14:textId="77777777" w:rsidR="00D448ED" w:rsidRDefault="00D448ED" w:rsidP="00D448ED">
            <w:pPr>
              <w:spacing w:before="240" w:line="276" w:lineRule="auto"/>
              <w:jc w:val="center"/>
              <w:rPr>
                <w:rFonts w:ascii="宋体" w:hAnsi="宋体"/>
                <w:szCs w:val="21"/>
                <w:lang w:eastAsia="zh-CN"/>
              </w:rPr>
            </w:pPr>
            <w:r>
              <w:rPr>
                <w:rFonts w:ascii="宋体" w:hAnsi="宋体" w:hint="eastAsia"/>
                <w:szCs w:val="21"/>
                <w:lang w:eastAsia="zh-CN"/>
              </w:rPr>
              <w:t>4</w:t>
            </w:r>
          </w:p>
        </w:tc>
        <w:tc>
          <w:tcPr>
            <w:tcW w:w="2340" w:type="dxa"/>
            <w:vAlign w:val="center"/>
          </w:tcPr>
          <w:p w14:paraId="3AA57626" w14:textId="1ED0E0D4" w:rsidR="00D448ED" w:rsidRDefault="000679DF" w:rsidP="00D448ED">
            <w:pPr>
              <w:spacing w:before="240" w:line="276" w:lineRule="auto"/>
              <w:jc w:val="both"/>
              <w:rPr>
                <w:rFonts w:ascii="宋体" w:hAnsi="宋体"/>
                <w:szCs w:val="21"/>
                <w:lang w:eastAsia="zh-CN"/>
              </w:rPr>
            </w:pPr>
            <w:r>
              <w:rPr>
                <w:rFonts w:ascii="宋体" w:hAnsi="宋体" w:hint="eastAsia"/>
                <w:szCs w:val="21"/>
                <w:lang w:eastAsia="zh-CN"/>
              </w:rPr>
              <w:t>模拟键盘/游戏手柄</w:t>
            </w:r>
            <w:r>
              <w:rPr>
                <w:rFonts w:ascii="宋体" w:hAnsi="宋体"/>
                <w:szCs w:val="21"/>
                <w:lang w:eastAsia="zh-CN"/>
              </w:rPr>
              <w:t>模块</w:t>
            </w:r>
          </w:p>
        </w:tc>
        <w:tc>
          <w:tcPr>
            <w:tcW w:w="4860" w:type="dxa"/>
            <w:vAlign w:val="center"/>
          </w:tcPr>
          <w:p w14:paraId="78B253C3" w14:textId="27EDB45D" w:rsidR="00D448ED" w:rsidRDefault="002A55B2" w:rsidP="000C605B">
            <w:pPr>
              <w:spacing w:before="240" w:line="276" w:lineRule="auto"/>
              <w:jc w:val="both"/>
              <w:rPr>
                <w:rFonts w:ascii="宋体" w:hAnsi="宋体"/>
                <w:szCs w:val="21"/>
                <w:lang w:eastAsia="zh-CN"/>
              </w:rPr>
            </w:pPr>
            <w:r>
              <w:rPr>
                <w:rFonts w:ascii="宋体" w:hAnsi="宋体" w:hint="eastAsia"/>
                <w:szCs w:val="21"/>
                <w:lang w:eastAsia="zh-CN"/>
              </w:rPr>
              <w:t>模拟</w:t>
            </w:r>
            <w:r>
              <w:rPr>
                <w:rFonts w:ascii="宋体" w:hAnsi="宋体"/>
                <w:szCs w:val="21"/>
                <w:lang w:eastAsia="zh-CN"/>
              </w:rPr>
              <w:t>全键盘游戏手柄实现同原理</w:t>
            </w:r>
          </w:p>
        </w:tc>
      </w:tr>
      <w:tr w:rsidR="00D448ED" w14:paraId="337DA860" w14:textId="77777777" w:rsidTr="00D448ED">
        <w:trPr>
          <w:cantSplit/>
          <w:trHeight w:val="405"/>
          <w:jc w:val="center"/>
        </w:trPr>
        <w:tc>
          <w:tcPr>
            <w:tcW w:w="828" w:type="dxa"/>
            <w:vAlign w:val="center"/>
          </w:tcPr>
          <w:p w14:paraId="14B28881" w14:textId="77777777" w:rsidR="00D448ED" w:rsidRDefault="00D448ED" w:rsidP="00D448ED">
            <w:pPr>
              <w:spacing w:before="240" w:line="276" w:lineRule="auto"/>
              <w:jc w:val="center"/>
              <w:rPr>
                <w:rFonts w:ascii="宋体" w:hAnsi="宋体"/>
                <w:szCs w:val="21"/>
                <w:lang w:eastAsia="zh-CN"/>
              </w:rPr>
            </w:pPr>
            <w:r>
              <w:rPr>
                <w:rFonts w:ascii="宋体" w:hAnsi="宋体" w:hint="eastAsia"/>
                <w:szCs w:val="21"/>
                <w:lang w:eastAsia="zh-CN"/>
              </w:rPr>
              <w:t>5</w:t>
            </w:r>
          </w:p>
        </w:tc>
        <w:tc>
          <w:tcPr>
            <w:tcW w:w="2340" w:type="dxa"/>
            <w:vAlign w:val="center"/>
          </w:tcPr>
          <w:p w14:paraId="202B786F" w14:textId="25B44D79" w:rsidR="00D448ED" w:rsidRDefault="000679DF" w:rsidP="00D448ED">
            <w:pPr>
              <w:spacing w:before="240" w:line="276" w:lineRule="auto"/>
              <w:jc w:val="both"/>
              <w:rPr>
                <w:rFonts w:ascii="宋体" w:hAnsi="宋体"/>
                <w:szCs w:val="21"/>
                <w:lang w:eastAsia="zh-CN"/>
              </w:rPr>
            </w:pPr>
            <w:r>
              <w:rPr>
                <w:rFonts w:ascii="宋体" w:hAnsi="宋体" w:hint="eastAsia"/>
                <w:szCs w:val="21"/>
                <w:lang w:eastAsia="zh-CN"/>
              </w:rPr>
              <w:t>文件</w:t>
            </w:r>
            <w:r>
              <w:rPr>
                <w:rFonts w:ascii="宋体" w:hAnsi="宋体"/>
                <w:szCs w:val="21"/>
                <w:lang w:eastAsia="zh-CN"/>
              </w:rPr>
              <w:t>互传</w:t>
            </w:r>
            <w:r w:rsidR="00D448ED">
              <w:rPr>
                <w:rFonts w:ascii="宋体" w:hAnsi="宋体" w:hint="eastAsia"/>
                <w:szCs w:val="21"/>
                <w:lang w:eastAsia="zh-CN"/>
              </w:rPr>
              <w:t>模块</w:t>
            </w:r>
          </w:p>
        </w:tc>
        <w:tc>
          <w:tcPr>
            <w:tcW w:w="4860" w:type="dxa"/>
            <w:vAlign w:val="center"/>
          </w:tcPr>
          <w:p w14:paraId="3EB7FD4F" w14:textId="2D48E7B6" w:rsidR="00D448ED" w:rsidRDefault="002A55B2" w:rsidP="0026192C">
            <w:pPr>
              <w:spacing w:before="240" w:line="276" w:lineRule="auto"/>
              <w:jc w:val="both"/>
              <w:rPr>
                <w:rFonts w:ascii="宋体" w:hAnsi="宋体"/>
                <w:szCs w:val="21"/>
                <w:lang w:eastAsia="zh-CN"/>
              </w:rPr>
            </w:pPr>
            <w:r>
              <w:rPr>
                <w:rFonts w:ascii="宋体" w:hAnsi="宋体" w:hint="eastAsia"/>
                <w:szCs w:val="21"/>
                <w:lang w:eastAsia="zh-CN"/>
              </w:rPr>
              <w:t>手机本地文件的基本操作和</w:t>
            </w:r>
            <w:r>
              <w:rPr>
                <w:rFonts w:ascii="宋体" w:hAnsi="宋体"/>
                <w:szCs w:val="21"/>
                <w:lang w:eastAsia="zh-CN"/>
              </w:rPr>
              <w:t>下载电脑端选定的文件</w:t>
            </w:r>
          </w:p>
        </w:tc>
      </w:tr>
      <w:tr w:rsidR="000679DF" w14:paraId="63C9C9C8" w14:textId="77777777" w:rsidTr="00D448ED">
        <w:trPr>
          <w:cantSplit/>
          <w:trHeight w:val="405"/>
          <w:jc w:val="center"/>
        </w:trPr>
        <w:tc>
          <w:tcPr>
            <w:tcW w:w="828" w:type="dxa"/>
            <w:vAlign w:val="center"/>
          </w:tcPr>
          <w:p w14:paraId="69976118" w14:textId="4F4EE43C" w:rsidR="000679DF" w:rsidRDefault="000679DF" w:rsidP="00D448ED">
            <w:pPr>
              <w:spacing w:before="240" w:line="276" w:lineRule="auto"/>
              <w:jc w:val="center"/>
              <w:rPr>
                <w:rFonts w:ascii="宋体" w:hAnsi="宋体"/>
                <w:szCs w:val="21"/>
                <w:lang w:eastAsia="zh-CN"/>
              </w:rPr>
            </w:pPr>
            <w:r>
              <w:rPr>
                <w:rFonts w:ascii="宋体" w:hAnsi="宋体" w:hint="eastAsia"/>
                <w:szCs w:val="21"/>
                <w:lang w:eastAsia="zh-CN"/>
              </w:rPr>
              <w:t>6</w:t>
            </w:r>
          </w:p>
        </w:tc>
        <w:tc>
          <w:tcPr>
            <w:tcW w:w="2340" w:type="dxa"/>
            <w:vAlign w:val="center"/>
          </w:tcPr>
          <w:p w14:paraId="6F74C25D" w14:textId="7AD527AC" w:rsidR="000679DF" w:rsidRDefault="000679DF" w:rsidP="00D448ED">
            <w:pPr>
              <w:spacing w:before="240" w:line="276" w:lineRule="auto"/>
              <w:jc w:val="both"/>
              <w:rPr>
                <w:rFonts w:ascii="宋体" w:hAnsi="宋体"/>
                <w:szCs w:val="21"/>
                <w:lang w:eastAsia="zh-CN"/>
              </w:rPr>
            </w:pPr>
            <w:r>
              <w:rPr>
                <w:rFonts w:ascii="宋体" w:hAnsi="宋体" w:hint="eastAsia"/>
                <w:szCs w:val="21"/>
                <w:lang w:eastAsia="zh-CN"/>
              </w:rPr>
              <w:t>关闭</w:t>
            </w:r>
            <w:r>
              <w:rPr>
                <w:rFonts w:ascii="宋体" w:hAnsi="宋体"/>
                <w:szCs w:val="21"/>
                <w:lang w:eastAsia="zh-CN"/>
              </w:rPr>
              <w:t>电脑模块</w:t>
            </w:r>
          </w:p>
        </w:tc>
        <w:tc>
          <w:tcPr>
            <w:tcW w:w="4860" w:type="dxa"/>
            <w:vAlign w:val="center"/>
          </w:tcPr>
          <w:p w14:paraId="6D515228" w14:textId="3CCB4E93" w:rsidR="000679DF" w:rsidRDefault="002A55B2" w:rsidP="0026192C">
            <w:pPr>
              <w:spacing w:before="240" w:line="276" w:lineRule="auto"/>
              <w:jc w:val="both"/>
              <w:rPr>
                <w:rFonts w:ascii="宋体" w:hAnsi="宋体"/>
                <w:szCs w:val="21"/>
                <w:lang w:eastAsia="zh-CN"/>
              </w:rPr>
            </w:pPr>
            <w:r>
              <w:rPr>
                <w:rFonts w:ascii="宋体" w:hAnsi="宋体" w:hint="eastAsia"/>
                <w:szCs w:val="21"/>
                <w:lang w:eastAsia="zh-CN"/>
              </w:rPr>
              <w:t>遥控实现</w:t>
            </w:r>
            <w:r>
              <w:rPr>
                <w:rFonts w:ascii="宋体" w:hAnsi="宋体"/>
                <w:szCs w:val="21"/>
                <w:lang w:eastAsia="zh-CN"/>
              </w:rPr>
              <w:t>关机</w:t>
            </w:r>
            <w:r>
              <w:rPr>
                <w:rFonts w:ascii="宋体" w:hAnsi="宋体" w:hint="eastAsia"/>
                <w:szCs w:val="21"/>
                <w:lang w:eastAsia="zh-CN"/>
              </w:rPr>
              <w:t>、</w:t>
            </w:r>
            <w:r>
              <w:rPr>
                <w:rFonts w:ascii="宋体" w:hAnsi="宋体"/>
                <w:szCs w:val="21"/>
                <w:lang w:eastAsia="zh-CN"/>
              </w:rPr>
              <w:t>重启、注销、休眠</w:t>
            </w:r>
          </w:p>
        </w:tc>
      </w:tr>
    </w:tbl>
    <w:p w14:paraId="171F2359" w14:textId="77777777" w:rsidR="00A47D25" w:rsidRPr="0026192C" w:rsidRDefault="00A47D25" w:rsidP="00BA228C">
      <w:pPr>
        <w:spacing w:before="240" w:line="276" w:lineRule="auto"/>
        <w:rPr>
          <w:rFonts w:hint="eastAsia"/>
          <w:lang w:eastAsia="zh-CN"/>
        </w:rPr>
      </w:pPr>
    </w:p>
    <w:p w14:paraId="209BC695" w14:textId="77777777" w:rsidR="00A47D25" w:rsidRDefault="00A47D25" w:rsidP="00BA228C">
      <w:pPr>
        <w:pStyle w:val="2Verdana"/>
        <w:spacing w:line="276" w:lineRule="auto"/>
      </w:pPr>
      <w:bookmarkStart w:id="40" w:name="_Toc496602446"/>
      <w:bookmarkStart w:id="41" w:name="_Toc512608470"/>
      <w:bookmarkStart w:id="42" w:name="_Toc24872366"/>
      <w:bookmarkStart w:id="43" w:name="_Toc255546385"/>
      <w:r w:rsidRPr="00B10EF5">
        <w:rPr>
          <w:rFonts w:hint="eastAsia"/>
        </w:rPr>
        <w:t>模块调用关系</w:t>
      </w:r>
      <w:bookmarkEnd w:id="40"/>
      <w:bookmarkEnd w:id="41"/>
      <w:bookmarkEnd w:id="42"/>
      <w:bookmarkEnd w:id="43"/>
    </w:p>
    <w:p w14:paraId="131DF86B" w14:textId="2A4B5498" w:rsidR="001B4889" w:rsidRDefault="00094463" w:rsidP="00BA228C">
      <w:pPr>
        <w:spacing w:before="240" w:line="276" w:lineRule="auto"/>
        <w:jc w:val="center"/>
      </w:pPr>
      <w:bookmarkStart w:id="44" w:name="_Toc249006580"/>
      <w:bookmarkEnd w:id="44"/>
      <w:r>
        <w:rPr>
          <w:noProof/>
        </w:rPr>
        <w:lastRenderedPageBreak/>
        <w:object w:dxaOrig="225" w:dyaOrig="225" w14:anchorId="61F1D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pt;width:534.1pt;height:480.75pt;z-index:251659264;mso-position-horizontal:center;mso-position-horizontal-relative:text;mso-position-vertical:absolute;mso-position-vertical-relative:text">
            <v:imagedata r:id="rId11" o:title=""/>
            <w10:wrap type="square"/>
          </v:shape>
          <o:OLEObject Type="Embed" ProgID="Visio.Drawing.15" ShapeID="_x0000_s1026" DrawAspect="Content" ObjectID="_1477156937" r:id="rId12"/>
        </w:object>
      </w:r>
    </w:p>
    <w:p w14:paraId="7FCFD821" w14:textId="77777777" w:rsidR="00EB4B53" w:rsidRPr="00B36818" w:rsidRDefault="00B36818" w:rsidP="00BA228C">
      <w:pPr>
        <w:spacing w:before="240" w:line="276" w:lineRule="auto"/>
        <w:jc w:val="center"/>
        <w:rPr>
          <w:lang w:eastAsia="zh-CN"/>
        </w:rPr>
      </w:pPr>
      <w:r w:rsidRPr="00B36818">
        <w:rPr>
          <w:rFonts w:hint="eastAsia"/>
        </w:rPr>
        <w:t>图</w:t>
      </w:r>
      <w:r w:rsidRPr="00B36818">
        <w:rPr>
          <w:rFonts w:hint="eastAsia"/>
        </w:rPr>
        <w:t xml:space="preserve">-1  </w:t>
      </w:r>
      <w:r w:rsidRPr="00B36818">
        <w:rPr>
          <w:rFonts w:hint="eastAsia"/>
        </w:rPr>
        <w:t>系统模块图</w:t>
      </w:r>
    </w:p>
    <w:p w14:paraId="4AB8FDA4" w14:textId="31C75623" w:rsidR="00094463" w:rsidRDefault="00A47D25" w:rsidP="00094463">
      <w:pPr>
        <w:pStyle w:val="1Verdana613"/>
        <w:spacing w:before="240" w:line="276" w:lineRule="auto"/>
        <w:rPr>
          <w:rFonts w:hint="eastAsia"/>
        </w:rPr>
      </w:pPr>
      <w:bookmarkStart w:id="45" w:name="_Toc496602449"/>
      <w:bookmarkStart w:id="46" w:name="_Toc512608473"/>
      <w:bookmarkStart w:id="47" w:name="_Toc24872369"/>
      <w:bookmarkStart w:id="48" w:name="_Toc255546386"/>
      <w:r w:rsidRPr="00B10EF5">
        <w:t>接口设计</w:t>
      </w:r>
      <w:bookmarkEnd w:id="45"/>
      <w:bookmarkEnd w:id="46"/>
      <w:bookmarkEnd w:id="47"/>
      <w:bookmarkEnd w:id="48"/>
    </w:p>
    <w:p w14:paraId="0E955B3B" w14:textId="61C174B3" w:rsidR="003B49EE" w:rsidRPr="00677F07" w:rsidRDefault="00677F07" w:rsidP="00677F07">
      <w:pPr>
        <w:pStyle w:val="2Verdana"/>
        <w:spacing w:line="276" w:lineRule="auto"/>
        <w:rPr>
          <w:sz w:val="24"/>
          <w:szCs w:val="24"/>
        </w:rPr>
      </w:pPr>
      <w:bookmarkStart w:id="49" w:name="_Toc496602450"/>
      <w:bookmarkStart w:id="50" w:name="_Toc512608474"/>
      <w:bookmarkStart w:id="51" w:name="_Toc24872370"/>
      <w:bookmarkStart w:id="52" w:name="_Toc255546387"/>
      <w:r>
        <w:rPr>
          <w:rFonts w:hint="eastAsia"/>
        </w:rPr>
        <w:t>内部</w:t>
      </w:r>
      <w:r w:rsidR="00A47D25" w:rsidRPr="00CF2737">
        <w:rPr>
          <w:rFonts w:hint="eastAsia"/>
        </w:rPr>
        <w:t>接口</w:t>
      </w:r>
      <w:bookmarkStart w:id="53" w:name="_Toc496602451"/>
      <w:bookmarkStart w:id="54" w:name="_Toc512608475"/>
      <w:bookmarkStart w:id="55" w:name="_Toc24872371"/>
      <w:bookmarkEnd w:id="49"/>
      <w:bookmarkEnd w:id="50"/>
      <w:bookmarkEnd w:id="51"/>
      <w:bookmarkEnd w:id="52"/>
    </w:p>
    <w:p w14:paraId="2A90B989" w14:textId="77777777" w:rsidR="00106884" w:rsidRDefault="00106884" w:rsidP="003C50ED">
      <w:pPr>
        <w:pStyle w:val="GEM246"/>
      </w:pPr>
      <w:r>
        <w:rPr>
          <w:rFonts w:hint="eastAsia"/>
        </w:rPr>
        <w:t>说明：</w:t>
      </w:r>
    </w:p>
    <w:p w14:paraId="0D2A81B5" w14:textId="25896EFB" w:rsidR="00106884" w:rsidRDefault="00106884" w:rsidP="003C50ED">
      <w:pPr>
        <w:pStyle w:val="GEM246"/>
      </w:pPr>
      <w:r>
        <w:rPr>
          <w:rFonts w:hint="eastAsia"/>
        </w:rPr>
        <w:t>1、本接口基于</w:t>
      </w:r>
      <w:r w:rsidR="00335506">
        <w:t>TCP</w:t>
      </w:r>
      <w:r w:rsidR="00335506">
        <w:rPr>
          <w:rFonts w:hint="eastAsia"/>
        </w:rPr>
        <w:t>传输</w:t>
      </w:r>
      <w:r>
        <w:rPr>
          <w:rFonts w:hint="eastAsia"/>
        </w:rPr>
        <w:t>协议；</w:t>
      </w:r>
    </w:p>
    <w:p w14:paraId="32BEB46D" w14:textId="582F7A90" w:rsidR="00106884" w:rsidRDefault="00106884" w:rsidP="003C50ED">
      <w:pPr>
        <w:pStyle w:val="GEM246"/>
      </w:pPr>
      <w:r>
        <w:rPr>
          <w:rFonts w:hint="eastAsia"/>
        </w:rPr>
        <w:t>2</w:t>
      </w:r>
      <w:r w:rsidR="00D4337C">
        <w:rPr>
          <w:rFonts w:hint="eastAsia"/>
        </w:rPr>
        <w:t>、本接口返回值有两类：一个</w:t>
      </w:r>
      <w:r w:rsidR="00335506">
        <w:rPr>
          <w:rFonts w:hint="eastAsia"/>
        </w:rPr>
        <w:t>连接</w:t>
      </w:r>
      <w:r w:rsidR="00335506">
        <w:t>对象</w:t>
      </w:r>
      <w:r w:rsidR="00D4337C">
        <w:rPr>
          <w:rFonts w:hint="eastAsia"/>
        </w:rPr>
        <w:t>；二是</w:t>
      </w:r>
      <w:r w:rsidR="00CE1076">
        <w:rPr>
          <w:rFonts w:hint="eastAsia"/>
        </w:rPr>
        <w:t>字节</w:t>
      </w:r>
      <w:r w:rsidR="00CE1076">
        <w:t>，如：</w:t>
      </w:r>
      <w:r w:rsidR="00335506">
        <w:rPr>
          <w:rFonts w:hint="eastAsia"/>
        </w:rPr>
        <w:t>文件IO</w:t>
      </w:r>
      <w:r w:rsidR="00853D6E">
        <w:rPr>
          <w:rFonts w:hint="eastAsia"/>
        </w:rPr>
        <w:t>文件</w:t>
      </w:r>
      <w:r w:rsidR="00335506">
        <w:rPr>
          <w:rFonts w:hint="eastAsia"/>
        </w:rPr>
        <w:t>流</w:t>
      </w:r>
      <w:r w:rsidR="00C600F6">
        <w:rPr>
          <w:rFonts w:hint="eastAsia"/>
        </w:rPr>
        <w:t>；</w:t>
      </w:r>
    </w:p>
    <w:p w14:paraId="591C91DD" w14:textId="77777777" w:rsidR="00106884" w:rsidRDefault="00106884" w:rsidP="003C50ED">
      <w:pPr>
        <w:pStyle w:val="GEM246"/>
      </w:pPr>
      <w:r>
        <w:rPr>
          <w:rFonts w:hint="eastAsia"/>
        </w:rPr>
        <w:t>3、所有字符串编码全部为utf-8</w:t>
      </w:r>
    </w:p>
    <w:p w14:paraId="2F4495AA" w14:textId="76DFE586" w:rsidR="00B9293B" w:rsidRPr="00D448ED" w:rsidRDefault="002750C9" w:rsidP="003C50ED">
      <w:pPr>
        <w:pStyle w:val="GEM246"/>
        <w:rPr>
          <w:rFonts w:hint="eastAsia"/>
        </w:rPr>
      </w:pPr>
      <w:r>
        <w:rPr>
          <w:rFonts w:hint="eastAsia"/>
        </w:rPr>
        <w:lastRenderedPageBreak/>
        <w:t>4、访问URL</w:t>
      </w:r>
      <w:r w:rsidR="00A7614A">
        <w:rPr>
          <w:rFonts w:hint="eastAsia"/>
        </w:rPr>
        <w:t>：</w:t>
      </w:r>
    </w:p>
    <w:p w14:paraId="237645D9" w14:textId="77777777" w:rsidR="00A47D25" w:rsidRDefault="00A47D25" w:rsidP="00BA228C">
      <w:pPr>
        <w:pStyle w:val="2Verdana"/>
        <w:spacing w:line="276" w:lineRule="auto"/>
      </w:pPr>
      <w:bookmarkStart w:id="56" w:name="_Toc255546388"/>
      <w:r w:rsidRPr="00B10EF5">
        <w:rPr>
          <w:rFonts w:hint="eastAsia"/>
        </w:rPr>
        <w:t>外部接口</w:t>
      </w:r>
      <w:bookmarkEnd w:id="53"/>
      <w:bookmarkEnd w:id="54"/>
      <w:bookmarkEnd w:id="55"/>
      <w:bookmarkEnd w:id="56"/>
    </w:p>
    <w:p w14:paraId="3BBCC723" w14:textId="2C3F35C7" w:rsidR="004742E3" w:rsidRPr="00B10EF5" w:rsidRDefault="00C70058" w:rsidP="003C50ED">
      <w:pPr>
        <w:pStyle w:val="GEM246"/>
      </w:pPr>
      <w:r>
        <w:rPr>
          <w:rFonts w:hint="eastAsia"/>
        </w:rPr>
        <w:t>表</w:t>
      </w:r>
      <w:r w:rsidR="008D6E23">
        <w:rPr>
          <w:rFonts w:hint="eastAsia"/>
        </w:rPr>
        <w:t>-4</w:t>
      </w:r>
      <w:r>
        <w:rPr>
          <w:rFonts w:hint="eastAsia"/>
        </w:rPr>
        <w:t xml:space="preserve">   百度地图接口调用说明表</w:t>
      </w:r>
    </w:p>
    <w:tbl>
      <w:tblPr>
        <w:tblW w:w="1008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
        <w:gridCol w:w="1134"/>
        <w:gridCol w:w="2268"/>
        <w:gridCol w:w="2835"/>
        <w:gridCol w:w="1418"/>
        <w:gridCol w:w="1683"/>
      </w:tblGrid>
      <w:tr w:rsidR="00386B44" w14:paraId="1568B218" w14:textId="77777777" w:rsidTr="00553193">
        <w:trPr>
          <w:trHeight w:val="555"/>
        </w:trPr>
        <w:tc>
          <w:tcPr>
            <w:tcW w:w="747" w:type="dxa"/>
            <w:shd w:val="clear" w:color="auto" w:fill="C0C0C0"/>
            <w:vAlign w:val="center"/>
          </w:tcPr>
          <w:p w14:paraId="1B067AF3" w14:textId="77777777" w:rsidR="005B282A" w:rsidRDefault="005B282A" w:rsidP="003A27F9">
            <w:pPr>
              <w:pStyle w:val="13"/>
              <w:spacing w:before="240" w:line="276" w:lineRule="auto"/>
              <w:rPr>
                <w:rFonts w:ascii="Arial" w:hAnsi="Arial" w:cs="Arial"/>
              </w:rPr>
            </w:pPr>
            <w:r>
              <w:rPr>
                <w:rFonts w:ascii="Arial" w:hAnsi="Arial" w:cs="Arial" w:hint="eastAsia"/>
              </w:rPr>
              <w:t>模块</w:t>
            </w:r>
          </w:p>
        </w:tc>
        <w:tc>
          <w:tcPr>
            <w:tcW w:w="1134" w:type="dxa"/>
            <w:shd w:val="clear" w:color="auto" w:fill="C0C0C0"/>
            <w:vAlign w:val="center"/>
          </w:tcPr>
          <w:p w14:paraId="62A77286" w14:textId="77777777" w:rsidR="005B282A" w:rsidRDefault="005B282A" w:rsidP="003A27F9">
            <w:pPr>
              <w:pStyle w:val="13"/>
              <w:spacing w:before="240" w:line="276" w:lineRule="auto"/>
              <w:rPr>
                <w:rFonts w:ascii="Arial" w:hAnsi="Arial" w:cs="Arial"/>
              </w:rPr>
            </w:pPr>
            <w:r>
              <w:rPr>
                <w:rFonts w:ascii="Arial" w:hAnsi="Arial" w:cs="Arial" w:hint="eastAsia"/>
              </w:rPr>
              <w:t>功能</w:t>
            </w:r>
          </w:p>
        </w:tc>
        <w:tc>
          <w:tcPr>
            <w:tcW w:w="2268" w:type="dxa"/>
            <w:shd w:val="clear" w:color="auto" w:fill="C0C0C0"/>
            <w:vAlign w:val="center"/>
          </w:tcPr>
          <w:p w14:paraId="4CE16C00" w14:textId="028C3521" w:rsidR="005B282A" w:rsidRDefault="005B282A" w:rsidP="003A27F9">
            <w:pPr>
              <w:pStyle w:val="13"/>
              <w:spacing w:before="240" w:line="276" w:lineRule="auto"/>
              <w:rPr>
                <w:rFonts w:ascii="Arial" w:hAnsi="Arial" w:cs="Arial"/>
              </w:rPr>
            </w:pPr>
            <w:r>
              <w:rPr>
                <w:rFonts w:ascii="Arial" w:hAnsi="Arial" w:cs="Arial" w:hint="eastAsia"/>
              </w:rPr>
              <w:t>路径</w:t>
            </w:r>
            <w:r w:rsidR="00FA067E">
              <w:rPr>
                <w:rFonts w:ascii="Arial" w:hAnsi="Arial" w:cs="Arial" w:hint="eastAsia"/>
              </w:rPr>
              <w:t>或者函数名称</w:t>
            </w:r>
          </w:p>
        </w:tc>
        <w:tc>
          <w:tcPr>
            <w:tcW w:w="2835" w:type="dxa"/>
            <w:shd w:val="clear" w:color="auto" w:fill="C0C0C0"/>
            <w:vAlign w:val="center"/>
          </w:tcPr>
          <w:p w14:paraId="7EF9165C" w14:textId="309EA680" w:rsidR="005B282A" w:rsidRDefault="00553193" w:rsidP="003A27F9">
            <w:pPr>
              <w:pStyle w:val="13"/>
              <w:spacing w:before="240" w:line="276" w:lineRule="auto"/>
              <w:rPr>
                <w:rFonts w:ascii="Arial" w:hAnsi="Arial" w:cs="Arial"/>
              </w:rPr>
            </w:pPr>
            <w:r>
              <w:rPr>
                <w:rFonts w:ascii="Arial" w:hAnsi="Arial" w:cs="Arial" w:hint="eastAsia"/>
              </w:rPr>
              <w:t>调用接口</w:t>
            </w:r>
          </w:p>
        </w:tc>
        <w:tc>
          <w:tcPr>
            <w:tcW w:w="1418" w:type="dxa"/>
            <w:shd w:val="clear" w:color="auto" w:fill="C0C0C0"/>
            <w:vAlign w:val="center"/>
          </w:tcPr>
          <w:p w14:paraId="34DBC9DF" w14:textId="77777777" w:rsidR="005B282A" w:rsidRDefault="005B282A" w:rsidP="003A27F9">
            <w:pPr>
              <w:pStyle w:val="13"/>
              <w:spacing w:before="240" w:line="276" w:lineRule="auto"/>
              <w:rPr>
                <w:rFonts w:ascii="Arial" w:hAnsi="Arial" w:cs="Arial"/>
              </w:rPr>
            </w:pPr>
            <w:r>
              <w:rPr>
                <w:rFonts w:ascii="Arial" w:hAnsi="Arial" w:cs="Arial" w:hint="eastAsia"/>
              </w:rPr>
              <w:t>参数说明</w:t>
            </w:r>
          </w:p>
        </w:tc>
        <w:tc>
          <w:tcPr>
            <w:tcW w:w="1683" w:type="dxa"/>
            <w:shd w:val="clear" w:color="auto" w:fill="C0C0C0"/>
            <w:vAlign w:val="center"/>
          </w:tcPr>
          <w:p w14:paraId="6EDC52FD" w14:textId="77777777" w:rsidR="005B282A" w:rsidRDefault="005B282A" w:rsidP="003A27F9">
            <w:pPr>
              <w:pStyle w:val="13"/>
              <w:spacing w:before="240" w:line="276" w:lineRule="auto"/>
              <w:rPr>
                <w:rFonts w:ascii="Arial" w:hAnsi="Arial" w:cs="Arial"/>
              </w:rPr>
            </w:pPr>
            <w:r>
              <w:rPr>
                <w:rFonts w:ascii="Arial" w:hAnsi="Arial" w:cs="Arial" w:hint="eastAsia"/>
              </w:rPr>
              <w:t>返回值说明</w:t>
            </w:r>
          </w:p>
        </w:tc>
      </w:tr>
      <w:tr w:rsidR="00386B44" w14:paraId="2779A86A" w14:textId="77777777" w:rsidTr="00553193">
        <w:trPr>
          <w:trHeight w:val="1822"/>
        </w:trPr>
        <w:tc>
          <w:tcPr>
            <w:tcW w:w="747" w:type="dxa"/>
          </w:tcPr>
          <w:p w14:paraId="24927671" w14:textId="77777777" w:rsidR="00553193" w:rsidRDefault="00553193" w:rsidP="00553193">
            <w:pPr>
              <w:jc w:val="center"/>
              <w:rPr>
                <w:lang w:eastAsia="zh-CN"/>
              </w:rPr>
            </w:pPr>
          </w:p>
          <w:p w14:paraId="21D6A4B8" w14:textId="77777777" w:rsidR="00553193" w:rsidRDefault="00553193" w:rsidP="00553193">
            <w:pPr>
              <w:jc w:val="center"/>
              <w:rPr>
                <w:lang w:eastAsia="zh-CN"/>
              </w:rPr>
            </w:pPr>
          </w:p>
          <w:p w14:paraId="27841873" w14:textId="3C9D3924" w:rsidR="00386B44" w:rsidRDefault="00553193" w:rsidP="00553193">
            <w:pPr>
              <w:jc w:val="center"/>
              <w:rPr>
                <w:rFonts w:hint="eastAsia"/>
                <w:lang w:eastAsia="zh-CN"/>
              </w:rPr>
            </w:pPr>
            <w:r>
              <w:rPr>
                <w:rFonts w:hint="eastAsia"/>
                <w:lang w:eastAsia="zh-CN"/>
              </w:rPr>
              <w:t>后台邮件</w:t>
            </w:r>
            <w:r>
              <w:rPr>
                <w:lang w:eastAsia="zh-CN"/>
              </w:rPr>
              <w:t>发送</w:t>
            </w:r>
          </w:p>
          <w:p w14:paraId="47B149F3" w14:textId="77777777" w:rsidR="005B282A" w:rsidRPr="00386B44" w:rsidRDefault="005B282A" w:rsidP="00553193">
            <w:pPr>
              <w:jc w:val="center"/>
              <w:rPr>
                <w:lang w:eastAsia="zh-CN"/>
              </w:rPr>
            </w:pPr>
          </w:p>
        </w:tc>
        <w:tc>
          <w:tcPr>
            <w:tcW w:w="1134" w:type="dxa"/>
          </w:tcPr>
          <w:p w14:paraId="43393598" w14:textId="77777777" w:rsidR="005B282A" w:rsidRDefault="005B282A" w:rsidP="00553193">
            <w:pPr>
              <w:jc w:val="center"/>
            </w:pPr>
          </w:p>
          <w:p w14:paraId="3BCEB1BB" w14:textId="77777777" w:rsidR="00553193" w:rsidRDefault="00553193" w:rsidP="00553193">
            <w:pPr>
              <w:jc w:val="center"/>
              <w:rPr>
                <w:lang w:val="zh-CN" w:eastAsia="zh-CN"/>
              </w:rPr>
            </w:pPr>
          </w:p>
          <w:p w14:paraId="03851C11" w14:textId="77777777" w:rsidR="00553193" w:rsidRDefault="00553193" w:rsidP="00553193">
            <w:pPr>
              <w:jc w:val="center"/>
              <w:rPr>
                <w:lang w:val="zh-CN" w:eastAsia="zh-CN"/>
              </w:rPr>
            </w:pPr>
          </w:p>
          <w:p w14:paraId="04C9F2D8" w14:textId="5926AB6B" w:rsidR="005B282A" w:rsidRDefault="00553193" w:rsidP="00553193">
            <w:pPr>
              <w:jc w:val="center"/>
              <w:rPr>
                <w:rFonts w:hint="eastAsia"/>
                <w:lang w:eastAsia="zh-CN"/>
              </w:rPr>
            </w:pPr>
            <w:r>
              <w:rPr>
                <w:rFonts w:hint="eastAsia"/>
                <w:lang w:val="zh-CN" w:eastAsia="zh-CN"/>
              </w:rPr>
              <w:t>后台发送反馈意见</w:t>
            </w:r>
          </w:p>
        </w:tc>
        <w:tc>
          <w:tcPr>
            <w:tcW w:w="2268" w:type="dxa"/>
          </w:tcPr>
          <w:p w14:paraId="59B0E0A4" w14:textId="33D0D9F8" w:rsidR="00553193" w:rsidRDefault="00553193" w:rsidP="00553193">
            <w:pPr>
              <w:pStyle w:val="23"/>
              <w:jc w:val="center"/>
              <w:rPr>
                <w:rFonts w:ascii="Arial" w:hAnsi="Arial" w:cs="Arial"/>
                <w:bCs/>
              </w:rPr>
            </w:pPr>
            <w:r w:rsidRPr="00553193">
              <w:rPr>
                <w:rFonts w:ascii="Arial" w:hAnsi="Arial" w:cs="Arial"/>
                <w:bCs/>
              </w:rPr>
              <w:t>Activation</w:t>
            </w:r>
            <w:r>
              <w:rPr>
                <w:rFonts w:ascii="Arial" w:hAnsi="Arial" w:cs="Arial"/>
                <w:bCs/>
              </w:rPr>
              <w:t>.jar</w:t>
            </w:r>
          </w:p>
          <w:p w14:paraId="6D230903" w14:textId="64CD5208" w:rsidR="005B282A" w:rsidRDefault="00553193" w:rsidP="00553193">
            <w:pPr>
              <w:pStyle w:val="23"/>
              <w:jc w:val="center"/>
              <w:rPr>
                <w:rFonts w:ascii="Arial" w:hAnsi="Arial" w:cs="Arial"/>
                <w:bCs/>
              </w:rPr>
            </w:pPr>
            <w:r>
              <w:rPr>
                <w:rFonts w:ascii="Arial" w:hAnsi="Arial" w:cs="Arial"/>
                <w:bCs/>
              </w:rPr>
              <w:t>Additional.jar</w:t>
            </w:r>
          </w:p>
          <w:p w14:paraId="52760E27" w14:textId="23ED61CA" w:rsidR="00553193" w:rsidRPr="00386B44" w:rsidRDefault="00553193" w:rsidP="00553193">
            <w:pPr>
              <w:pStyle w:val="23"/>
              <w:jc w:val="center"/>
              <w:rPr>
                <w:rFonts w:ascii="Arial" w:hAnsi="Arial" w:cs="Arial"/>
                <w:bCs/>
              </w:rPr>
            </w:pPr>
            <w:r w:rsidRPr="00553193">
              <w:rPr>
                <w:rFonts w:ascii="Arial" w:hAnsi="Arial" w:cs="Arial"/>
                <w:bCs/>
              </w:rPr>
              <w:t>Mail</w:t>
            </w:r>
            <w:r>
              <w:rPr>
                <w:rFonts w:ascii="Arial" w:hAnsi="Arial" w:cs="Arial"/>
                <w:bCs/>
              </w:rPr>
              <w:t>.jar</w:t>
            </w:r>
          </w:p>
        </w:tc>
        <w:tc>
          <w:tcPr>
            <w:tcW w:w="2835" w:type="dxa"/>
          </w:tcPr>
          <w:p w14:paraId="339A26C9" w14:textId="77777777" w:rsidR="00553193" w:rsidRDefault="00553193" w:rsidP="00553193">
            <w:pPr>
              <w:pStyle w:val="23"/>
              <w:jc w:val="center"/>
              <w:rPr>
                <w:rFonts w:ascii="Arial" w:hAnsi="Arial" w:cs="Arial"/>
                <w:bCs/>
              </w:rPr>
            </w:pPr>
          </w:p>
          <w:p w14:paraId="1609C52A" w14:textId="29D1DCC0" w:rsidR="005B282A" w:rsidRPr="00553193" w:rsidRDefault="00553193" w:rsidP="00553193">
            <w:pPr>
              <w:pStyle w:val="23"/>
              <w:jc w:val="center"/>
            </w:pPr>
            <w:r w:rsidRPr="00553193">
              <w:rPr>
                <w:rFonts w:ascii="Arial" w:hAnsi="Arial" w:cs="Arial"/>
                <w:bCs/>
              </w:rPr>
              <w:t>settingEmail(mailInfo)</w:t>
            </w:r>
          </w:p>
        </w:tc>
        <w:tc>
          <w:tcPr>
            <w:tcW w:w="1418" w:type="dxa"/>
          </w:tcPr>
          <w:p w14:paraId="0FDD8B51" w14:textId="200FAB09" w:rsidR="003A27F9" w:rsidRPr="00B92843" w:rsidRDefault="003A27F9" w:rsidP="00553193">
            <w:pPr>
              <w:jc w:val="center"/>
              <w:rPr>
                <w:rStyle w:val="aff"/>
                <w:lang w:eastAsia="zh-CN"/>
              </w:rPr>
            </w:pPr>
          </w:p>
          <w:p w14:paraId="41365899" w14:textId="308EDAB2" w:rsidR="005B282A" w:rsidRPr="00B92843" w:rsidRDefault="00386B44" w:rsidP="00553193">
            <w:pPr>
              <w:pStyle w:val="33"/>
              <w:spacing w:before="240" w:line="276" w:lineRule="auto"/>
              <w:rPr>
                <w:rStyle w:val="aff"/>
                <w:rFonts w:cs="Times New Roman" w:hint="eastAsia"/>
              </w:rPr>
            </w:pPr>
            <w:r>
              <w:rPr>
                <w:rStyle w:val="aff"/>
                <w:rFonts w:cs="Times New Roman" w:hint="eastAsia"/>
              </w:rPr>
              <w:t>（</w:t>
            </w:r>
            <w:r w:rsidR="00553193" w:rsidRPr="00553193">
              <w:rPr>
                <w:rFonts w:ascii="Arial" w:hAnsi="Arial" w:cs="Arial"/>
                <w:bCs/>
              </w:rPr>
              <w:t>mailInfo</w:t>
            </w:r>
            <w:r>
              <w:rPr>
                <w:rStyle w:val="aff"/>
                <w:rFonts w:cs="Times New Roman" w:hint="eastAsia"/>
              </w:rPr>
              <w:t>）替换为</w:t>
            </w:r>
            <w:r w:rsidR="00553193">
              <w:rPr>
                <w:rStyle w:val="aff"/>
                <w:rFonts w:cs="Times New Roman" w:hint="eastAsia"/>
              </w:rPr>
              <w:t>反馈</w:t>
            </w:r>
            <w:r w:rsidR="00553193">
              <w:rPr>
                <w:rStyle w:val="aff"/>
                <w:rFonts w:cs="Times New Roman"/>
              </w:rPr>
              <w:t>的内容</w:t>
            </w:r>
          </w:p>
        </w:tc>
        <w:tc>
          <w:tcPr>
            <w:tcW w:w="1683" w:type="dxa"/>
          </w:tcPr>
          <w:p w14:paraId="6E9D4C92" w14:textId="77777777" w:rsidR="00553193" w:rsidRDefault="00553193" w:rsidP="00553193">
            <w:pPr>
              <w:jc w:val="center"/>
              <w:rPr>
                <w:rStyle w:val="aff"/>
                <w:b w:val="0"/>
                <w:lang w:eastAsia="zh-CN"/>
              </w:rPr>
            </w:pPr>
          </w:p>
          <w:p w14:paraId="238F5D79" w14:textId="77777777" w:rsidR="00553193" w:rsidRDefault="00553193" w:rsidP="00553193">
            <w:pPr>
              <w:jc w:val="center"/>
              <w:rPr>
                <w:rStyle w:val="aff"/>
                <w:b w:val="0"/>
                <w:lang w:eastAsia="zh-CN"/>
              </w:rPr>
            </w:pPr>
          </w:p>
          <w:p w14:paraId="4E01BC1B" w14:textId="77777777" w:rsidR="00553193" w:rsidRDefault="00553193" w:rsidP="00553193">
            <w:pPr>
              <w:jc w:val="center"/>
              <w:rPr>
                <w:rStyle w:val="aff"/>
                <w:b w:val="0"/>
                <w:lang w:eastAsia="zh-CN"/>
              </w:rPr>
            </w:pPr>
          </w:p>
          <w:p w14:paraId="43296E4F" w14:textId="6C96C1FF" w:rsidR="005B282A" w:rsidRPr="003A27F9" w:rsidRDefault="00553193" w:rsidP="00553193">
            <w:pPr>
              <w:jc w:val="center"/>
              <w:rPr>
                <w:rStyle w:val="aff"/>
                <w:b w:val="0"/>
                <w:lang w:eastAsia="zh-CN"/>
              </w:rPr>
            </w:pPr>
            <w:r>
              <w:rPr>
                <w:rStyle w:val="aff"/>
                <w:rFonts w:hint="eastAsia"/>
                <w:b w:val="0"/>
                <w:lang w:eastAsia="zh-CN"/>
              </w:rPr>
              <w:t>返回发送成功</w:t>
            </w:r>
          </w:p>
        </w:tc>
      </w:tr>
    </w:tbl>
    <w:p w14:paraId="2B0B8068" w14:textId="77777777" w:rsidR="00D448ED" w:rsidRPr="00F34D3A" w:rsidRDefault="00D448ED" w:rsidP="00D448ED">
      <w:pPr>
        <w:spacing w:before="240" w:line="276" w:lineRule="auto"/>
        <w:ind w:left="496"/>
        <w:rPr>
          <w:lang w:eastAsia="zh-CN"/>
        </w:rPr>
      </w:pPr>
    </w:p>
    <w:p w14:paraId="7349D71E" w14:textId="77777777" w:rsidR="00A47D25" w:rsidRDefault="000A7245" w:rsidP="00BA228C">
      <w:pPr>
        <w:pStyle w:val="1Verdana613"/>
        <w:spacing w:before="240" w:line="276" w:lineRule="auto"/>
      </w:pPr>
      <w:bookmarkStart w:id="57" w:name="_Toc496602460"/>
      <w:bookmarkStart w:id="58" w:name="_Toc512608484"/>
      <w:bookmarkStart w:id="59" w:name="_Toc24872380"/>
      <w:bookmarkStart w:id="60" w:name="_Toc255546389"/>
      <w:r>
        <w:rPr>
          <w:rFonts w:hint="eastAsia"/>
        </w:rPr>
        <w:t>数据库</w:t>
      </w:r>
      <w:r w:rsidR="00A47D25" w:rsidRPr="00B10EF5">
        <w:rPr>
          <w:rFonts w:hint="eastAsia"/>
        </w:rPr>
        <w:t>设计</w:t>
      </w:r>
      <w:bookmarkEnd w:id="57"/>
      <w:bookmarkEnd w:id="58"/>
      <w:bookmarkEnd w:id="59"/>
      <w:bookmarkEnd w:id="60"/>
    </w:p>
    <w:p w14:paraId="72CE82B8" w14:textId="77777777" w:rsidR="00A45F62" w:rsidRPr="005F1C3E" w:rsidRDefault="000A7245" w:rsidP="00BA228C">
      <w:pPr>
        <w:pStyle w:val="20"/>
        <w:spacing w:before="240" w:line="276" w:lineRule="auto"/>
        <w:ind w:leftChars="200" w:left="987"/>
        <w:rPr>
          <w:b/>
        </w:rPr>
      </w:pPr>
      <w:bookmarkStart w:id="61" w:name="_Toc201979572"/>
      <w:bookmarkStart w:id="62" w:name="_Toc255546390"/>
      <w:r w:rsidRPr="003E02CD">
        <w:rPr>
          <w:rFonts w:hint="eastAsia"/>
        </w:rPr>
        <w:t>外部设计</w:t>
      </w:r>
      <w:bookmarkEnd w:id="61"/>
      <w:bookmarkEnd w:id="62"/>
    </w:p>
    <w:p w14:paraId="7779D18A" w14:textId="77777777" w:rsidR="000A7245" w:rsidRDefault="000A7245" w:rsidP="00BA228C">
      <w:pPr>
        <w:pStyle w:val="30"/>
        <w:tabs>
          <w:tab w:val="clear" w:pos="1875"/>
          <w:tab w:val="left" w:pos="1620"/>
        </w:tabs>
        <w:spacing w:before="240" w:line="276" w:lineRule="auto"/>
        <w:ind w:leftChars="500" w:left="1050" w:rightChars="0" w:right="0" w:firstLine="0"/>
        <w:rPr>
          <w:szCs w:val="24"/>
        </w:rPr>
      </w:pPr>
      <w:bookmarkStart w:id="63" w:name="_Toc201979573"/>
      <w:bookmarkStart w:id="64" w:name="_Toc255546391"/>
      <w:r w:rsidRPr="00756453">
        <w:rPr>
          <w:rFonts w:hint="eastAsia"/>
          <w:szCs w:val="24"/>
        </w:rPr>
        <w:t>标识符</w:t>
      </w:r>
      <w:bookmarkEnd w:id="63"/>
      <w:bookmarkEnd w:id="64"/>
    </w:p>
    <w:p w14:paraId="17688F59" w14:textId="3A9F7E17" w:rsidR="00D448ED" w:rsidRDefault="006C4076" w:rsidP="003C50ED">
      <w:pPr>
        <w:pStyle w:val="GEM246"/>
        <w:rPr>
          <w:rFonts w:hint="eastAsia"/>
        </w:rPr>
      </w:pPr>
      <w:bookmarkStart w:id="65" w:name="_Toc201979574"/>
      <w:r>
        <w:t>W</w:t>
      </w:r>
      <w:r>
        <w:rPr>
          <w:rFonts w:hint="eastAsia"/>
        </w:rPr>
        <w:t>eb</w:t>
      </w:r>
      <w:r>
        <w:t>端</w:t>
      </w:r>
      <w:r w:rsidR="00D448ED">
        <w:rPr>
          <w:rFonts w:hint="eastAsia"/>
        </w:rPr>
        <w:t>数据库名称为</w:t>
      </w:r>
      <w:r w:rsidRPr="006C4076">
        <w:t>Db_lc.sql</w:t>
      </w:r>
      <w:r w:rsidR="00D62B92">
        <w:rPr>
          <w:rFonts w:hint="eastAsia"/>
        </w:rPr>
        <w:t>，软件名称</w:t>
      </w:r>
      <w:r>
        <w:rPr>
          <w:rFonts w:hint="eastAsia"/>
        </w:rPr>
        <w:t>：懒人遥控，项目</w:t>
      </w:r>
      <w:r>
        <w:t>名称：</w:t>
      </w:r>
      <w:r w:rsidRPr="006C4076">
        <w:t>LoungerControl</w:t>
      </w:r>
    </w:p>
    <w:p w14:paraId="57C06F12" w14:textId="77777777" w:rsidR="000A7245" w:rsidRPr="003E02CD" w:rsidRDefault="000A7245" w:rsidP="00BA228C">
      <w:pPr>
        <w:pStyle w:val="20"/>
        <w:spacing w:before="240" w:line="276" w:lineRule="auto"/>
        <w:rPr>
          <w:b/>
        </w:rPr>
      </w:pPr>
      <w:bookmarkStart w:id="66" w:name="_Toc201979575"/>
      <w:bookmarkStart w:id="67" w:name="_Toc255546392"/>
      <w:bookmarkEnd w:id="65"/>
      <w:r w:rsidRPr="003E02CD">
        <w:rPr>
          <w:rFonts w:hint="eastAsia"/>
          <w:b/>
        </w:rPr>
        <w:t>支持软件</w:t>
      </w:r>
      <w:bookmarkEnd w:id="66"/>
      <w:bookmarkEnd w:id="67"/>
    </w:p>
    <w:p w14:paraId="0C71F1F7" w14:textId="6F4626C2" w:rsidR="00D448ED" w:rsidRDefault="00D448ED" w:rsidP="003C50ED">
      <w:pPr>
        <w:pStyle w:val="GEM246"/>
      </w:pPr>
      <w:bookmarkStart w:id="68" w:name="_Toc201979576"/>
      <w:r>
        <w:rPr>
          <w:rFonts w:hint="eastAsia"/>
        </w:rPr>
        <w:t>数据库采用M</w:t>
      </w:r>
      <w:r w:rsidR="00971155">
        <w:rPr>
          <w:rFonts w:hint="eastAsia"/>
        </w:rPr>
        <w:t>ysql</w:t>
      </w:r>
      <w:r>
        <w:rPr>
          <w:rFonts w:hint="eastAsia"/>
        </w:rPr>
        <w:t>。</w:t>
      </w:r>
    </w:p>
    <w:p w14:paraId="0A5C3DD7" w14:textId="77777777" w:rsidR="000A7245" w:rsidRPr="00756453" w:rsidRDefault="000A7245" w:rsidP="00BA228C">
      <w:pPr>
        <w:pStyle w:val="30"/>
        <w:tabs>
          <w:tab w:val="clear" w:pos="1875"/>
          <w:tab w:val="clear" w:pos="2295"/>
          <w:tab w:val="left" w:pos="1620"/>
          <w:tab w:val="left" w:pos="1800"/>
        </w:tabs>
        <w:spacing w:before="240" w:line="276" w:lineRule="auto"/>
        <w:ind w:leftChars="500" w:left="1617"/>
        <w:rPr>
          <w:szCs w:val="24"/>
        </w:rPr>
      </w:pPr>
      <w:bookmarkStart w:id="69" w:name="_Toc255546393"/>
      <w:r w:rsidRPr="00756453">
        <w:rPr>
          <w:rFonts w:hint="eastAsia"/>
          <w:szCs w:val="24"/>
        </w:rPr>
        <w:t>数据库命名规则</w:t>
      </w:r>
      <w:bookmarkEnd w:id="68"/>
      <w:bookmarkEnd w:id="69"/>
    </w:p>
    <w:p w14:paraId="0FBD21EC" w14:textId="305B6F9A" w:rsidR="000A7245" w:rsidRPr="00F34D3A" w:rsidRDefault="000A7245" w:rsidP="003C50ED">
      <w:pPr>
        <w:pStyle w:val="GEM246"/>
        <w:numPr>
          <w:ilvl w:val="0"/>
          <w:numId w:val="6"/>
        </w:numPr>
      </w:pPr>
      <w:r w:rsidRPr="00F34D3A">
        <w:rPr>
          <w:rFonts w:hint="eastAsia"/>
        </w:rPr>
        <w:t>采用26</w:t>
      </w:r>
      <w:r w:rsidR="00122A61">
        <w:rPr>
          <w:rFonts w:hint="eastAsia"/>
        </w:rPr>
        <w:t>个英文字母（</w:t>
      </w:r>
      <w:r w:rsidR="00122A61" w:rsidRPr="00F3742C">
        <w:rPr>
          <w:rFonts w:hint="eastAsia"/>
          <w:b/>
        </w:rPr>
        <w:t>使用</w:t>
      </w:r>
      <w:r w:rsidRPr="00F3742C">
        <w:rPr>
          <w:rFonts w:hint="eastAsia"/>
          <w:b/>
        </w:rPr>
        <w:t>小写</w:t>
      </w:r>
      <w:r w:rsidRPr="00F34D3A">
        <w:rPr>
          <w:rFonts w:hint="eastAsia"/>
        </w:rPr>
        <w:t>）和0~9这十个自然数，加上下划线_组成，共63</w:t>
      </w:r>
      <w:r w:rsidR="005F1C3E" w:rsidRPr="00F34D3A">
        <w:rPr>
          <w:rFonts w:hint="eastAsia"/>
        </w:rPr>
        <w:t>个字符。不能出现其他字符（注释除外）。</w:t>
      </w:r>
    </w:p>
    <w:p w14:paraId="65CB12C7" w14:textId="77777777" w:rsidR="000A7245" w:rsidRPr="00F34D3A" w:rsidRDefault="000A7245" w:rsidP="003C50ED">
      <w:pPr>
        <w:pStyle w:val="GEM246"/>
        <w:numPr>
          <w:ilvl w:val="0"/>
          <w:numId w:val="6"/>
        </w:numPr>
      </w:pPr>
      <w:r w:rsidRPr="00F34D3A">
        <w:rPr>
          <w:rFonts w:hint="eastAsia"/>
        </w:rPr>
        <w:t>所有的数据对象绝对不能使用汉语拼音或其缩写来命名。</w:t>
      </w:r>
    </w:p>
    <w:p w14:paraId="3A9C5767" w14:textId="77777777" w:rsidR="000A7245" w:rsidRPr="00756453" w:rsidRDefault="000A7245" w:rsidP="00BA228C">
      <w:pPr>
        <w:pStyle w:val="30"/>
        <w:tabs>
          <w:tab w:val="clear" w:pos="1875"/>
          <w:tab w:val="clear" w:pos="2295"/>
          <w:tab w:val="left" w:pos="1620"/>
          <w:tab w:val="left" w:pos="1800"/>
        </w:tabs>
        <w:spacing w:before="240" w:line="276" w:lineRule="auto"/>
        <w:ind w:leftChars="500" w:left="1617"/>
        <w:rPr>
          <w:szCs w:val="24"/>
        </w:rPr>
      </w:pPr>
      <w:bookmarkStart w:id="70" w:name="_Toc201979578"/>
      <w:bookmarkStart w:id="71" w:name="_Toc255546394"/>
      <w:r w:rsidRPr="00756453">
        <w:rPr>
          <w:rFonts w:hint="eastAsia"/>
          <w:szCs w:val="24"/>
        </w:rPr>
        <w:t>数据库对象命名规则</w:t>
      </w:r>
      <w:bookmarkEnd w:id="70"/>
      <w:bookmarkEnd w:id="71"/>
    </w:p>
    <w:p w14:paraId="1AD1CE9B" w14:textId="77777777" w:rsidR="000A7245" w:rsidRPr="00F34D3A" w:rsidRDefault="000A7245" w:rsidP="003C50ED">
      <w:pPr>
        <w:pStyle w:val="GEM246"/>
        <w:numPr>
          <w:ilvl w:val="0"/>
          <w:numId w:val="7"/>
        </w:numPr>
      </w:pPr>
      <w:r w:rsidRPr="00F34D3A">
        <w:rPr>
          <w:rFonts w:hint="eastAsia"/>
        </w:rPr>
        <w:t>数据库对象包括表、视图（查询）、存储过程（参数查询）、索引，触发器。对象名字由前缀和实际名字组成，长度不超过30；</w:t>
      </w:r>
    </w:p>
    <w:p w14:paraId="7DEFCF05" w14:textId="77777777" w:rsidR="000A7245" w:rsidRPr="00F34D3A" w:rsidRDefault="000A7245" w:rsidP="003C50ED">
      <w:pPr>
        <w:pStyle w:val="GEM246"/>
        <w:numPr>
          <w:ilvl w:val="0"/>
          <w:numId w:val="7"/>
        </w:numPr>
      </w:pPr>
      <w:r w:rsidRPr="00F34D3A">
        <w:rPr>
          <w:rFonts w:hint="eastAsia"/>
        </w:rPr>
        <w:t>数据表能用一个英文单词表示，就尽量不要缩写；</w:t>
      </w:r>
    </w:p>
    <w:p w14:paraId="73E5F44A" w14:textId="3AFCB468" w:rsidR="000A7245" w:rsidRPr="00F3742C" w:rsidRDefault="00A82155" w:rsidP="003C50ED">
      <w:pPr>
        <w:pStyle w:val="GEM246"/>
        <w:numPr>
          <w:ilvl w:val="0"/>
          <w:numId w:val="7"/>
        </w:numPr>
      </w:pPr>
      <w:r w:rsidRPr="00F3742C">
        <w:rPr>
          <w:rFonts w:hint="eastAsia"/>
        </w:rPr>
        <w:t>全部使用小</w:t>
      </w:r>
      <w:r w:rsidR="000A7245" w:rsidRPr="00F3742C">
        <w:rPr>
          <w:rFonts w:hint="eastAsia"/>
        </w:rPr>
        <w:t>写字母。</w:t>
      </w:r>
    </w:p>
    <w:p w14:paraId="57D9B64A" w14:textId="77777777" w:rsidR="00C8440D" w:rsidRPr="00F34D3A" w:rsidRDefault="00C8440D" w:rsidP="003C50ED">
      <w:pPr>
        <w:pStyle w:val="GEM246"/>
      </w:pPr>
      <w:r w:rsidRPr="00F34D3A">
        <w:rPr>
          <w:rFonts w:hint="eastAsia"/>
        </w:rPr>
        <w:t>表-</w:t>
      </w:r>
      <w:r w:rsidR="000969BA" w:rsidRPr="00F34D3A">
        <w:rPr>
          <w:rFonts w:hint="eastAsia"/>
        </w:rPr>
        <w:t>2</w:t>
      </w:r>
      <w:r w:rsidRPr="00F34D3A">
        <w:rPr>
          <w:rFonts w:hint="eastAsia"/>
        </w:rPr>
        <w:t xml:space="preserve">   模块划分表</w:t>
      </w: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3"/>
        <w:gridCol w:w="2127"/>
        <w:gridCol w:w="3440"/>
      </w:tblGrid>
      <w:tr w:rsidR="000A7245" w:rsidRPr="000A7245" w14:paraId="4C325E3F" w14:textId="77777777">
        <w:trPr>
          <w:jc w:val="center"/>
        </w:trPr>
        <w:tc>
          <w:tcPr>
            <w:tcW w:w="2813" w:type="dxa"/>
            <w:tcBorders>
              <w:bottom w:val="single" w:sz="4" w:space="0" w:color="auto"/>
            </w:tcBorders>
            <w:shd w:val="clear" w:color="auto" w:fill="C0C0C0"/>
          </w:tcPr>
          <w:p w14:paraId="56331504" w14:textId="77777777" w:rsidR="000A7245" w:rsidRPr="00AE7960" w:rsidRDefault="000A7245" w:rsidP="00BA228C">
            <w:pPr>
              <w:pStyle w:val="af4"/>
              <w:spacing w:before="240" w:line="276" w:lineRule="auto"/>
            </w:pPr>
            <w:r>
              <w:rPr>
                <w:rFonts w:hint="eastAsia"/>
              </w:rPr>
              <w:t>类型</w:t>
            </w:r>
          </w:p>
        </w:tc>
        <w:tc>
          <w:tcPr>
            <w:tcW w:w="2127" w:type="dxa"/>
            <w:tcBorders>
              <w:bottom w:val="single" w:sz="4" w:space="0" w:color="auto"/>
            </w:tcBorders>
            <w:shd w:val="clear" w:color="auto" w:fill="C0C0C0"/>
          </w:tcPr>
          <w:p w14:paraId="00BA1605" w14:textId="77777777" w:rsidR="000A7245" w:rsidRPr="00AE7960" w:rsidRDefault="000A7245" w:rsidP="00BA228C">
            <w:pPr>
              <w:pStyle w:val="af4"/>
              <w:spacing w:before="240" w:line="276" w:lineRule="auto"/>
            </w:pPr>
            <w:r>
              <w:rPr>
                <w:rFonts w:hint="eastAsia"/>
              </w:rPr>
              <w:t>前缀</w:t>
            </w:r>
          </w:p>
        </w:tc>
        <w:tc>
          <w:tcPr>
            <w:tcW w:w="3440" w:type="dxa"/>
            <w:shd w:val="clear" w:color="auto" w:fill="C0C0C0"/>
          </w:tcPr>
          <w:p w14:paraId="7DEB6FF1" w14:textId="77777777" w:rsidR="000A7245" w:rsidRPr="00AE7960" w:rsidRDefault="000A7245" w:rsidP="00BA228C">
            <w:pPr>
              <w:pStyle w:val="af4"/>
              <w:spacing w:before="240" w:line="276" w:lineRule="auto"/>
            </w:pPr>
            <w:r>
              <w:rPr>
                <w:rFonts w:hint="eastAsia"/>
              </w:rPr>
              <w:t>举例</w:t>
            </w:r>
          </w:p>
        </w:tc>
      </w:tr>
      <w:tr w:rsidR="000A7245" w:rsidRPr="000A7245" w14:paraId="48387659" w14:textId="77777777">
        <w:trPr>
          <w:jc w:val="center"/>
        </w:trPr>
        <w:tc>
          <w:tcPr>
            <w:tcW w:w="2813" w:type="dxa"/>
            <w:shd w:val="clear" w:color="auto" w:fill="auto"/>
          </w:tcPr>
          <w:p w14:paraId="43567945" w14:textId="77777777" w:rsidR="000A7245" w:rsidRPr="00AE7960" w:rsidRDefault="000A7245" w:rsidP="00BA228C">
            <w:pPr>
              <w:pStyle w:val="33"/>
              <w:spacing w:before="240" w:line="276" w:lineRule="auto"/>
            </w:pPr>
            <w:r>
              <w:rPr>
                <w:rFonts w:hint="eastAsia"/>
              </w:rPr>
              <w:t>表（</w:t>
            </w:r>
            <w:r>
              <w:rPr>
                <w:rFonts w:hint="eastAsia"/>
              </w:rPr>
              <w:t>Table</w:t>
            </w:r>
            <w:r>
              <w:rPr>
                <w:rFonts w:hint="eastAsia"/>
              </w:rPr>
              <w:t>）</w:t>
            </w:r>
          </w:p>
        </w:tc>
        <w:tc>
          <w:tcPr>
            <w:tcW w:w="2127" w:type="dxa"/>
            <w:shd w:val="clear" w:color="auto" w:fill="auto"/>
          </w:tcPr>
          <w:p w14:paraId="6777127F" w14:textId="4B3F879E" w:rsidR="000A7245" w:rsidRPr="00AE7960" w:rsidRDefault="00D62B92" w:rsidP="00BA228C">
            <w:pPr>
              <w:pStyle w:val="33"/>
              <w:spacing w:before="240" w:line="276" w:lineRule="auto"/>
            </w:pPr>
            <w:r>
              <w:rPr>
                <w:rFonts w:hint="eastAsia"/>
              </w:rPr>
              <w:t>无</w:t>
            </w:r>
          </w:p>
        </w:tc>
        <w:tc>
          <w:tcPr>
            <w:tcW w:w="3440" w:type="dxa"/>
          </w:tcPr>
          <w:p w14:paraId="5E0D8872" w14:textId="199D4C91" w:rsidR="000A7245" w:rsidRPr="00AE7960" w:rsidRDefault="007E2D7D" w:rsidP="00386B44">
            <w:pPr>
              <w:pStyle w:val="23"/>
            </w:pPr>
            <w:r>
              <w:rPr>
                <w:rFonts w:hint="eastAsia"/>
              </w:rPr>
              <w:t>u</w:t>
            </w:r>
            <w:r w:rsidR="000A7245">
              <w:rPr>
                <w:rFonts w:hint="eastAsia"/>
              </w:rPr>
              <w:t>ser</w:t>
            </w:r>
          </w:p>
        </w:tc>
      </w:tr>
      <w:tr w:rsidR="000A7245" w:rsidRPr="000A7245" w14:paraId="20CBD3E6" w14:textId="77777777">
        <w:trPr>
          <w:jc w:val="center"/>
        </w:trPr>
        <w:tc>
          <w:tcPr>
            <w:tcW w:w="2813" w:type="dxa"/>
            <w:shd w:val="clear" w:color="auto" w:fill="auto"/>
          </w:tcPr>
          <w:p w14:paraId="3921149E" w14:textId="77777777" w:rsidR="000A7245" w:rsidRPr="00AE7960" w:rsidRDefault="000A7245" w:rsidP="00BA228C">
            <w:pPr>
              <w:pStyle w:val="33"/>
              <w:spacing w:before="240" w:line="276" w:lineRule="auto"/>
            </w:pPr>
            <w:r>
              <w:rPr>
                <w:rFonts w:hint="eastAsia"/>
              </w:rPr>
              <w:t>视图（</w:t>
            </w:r>
            <w:r>
              <w:rPr>
                <w:rFonts w:hint="eastAsia"/>
              </w:rPr>
              <w:t>View</w:t>
            </w:r>
            <w:r>
              <w:rPr>
                <w:rFonts w:hint="eastAsia"/>
              </w:rPr>
              <w:t>）</w:t>
            </w:r>
          </w:p>
        </w:tc>
        <w:tc>
          <w:tcPr>
            <w:tcW w:w="2127" w:type="dxa"/>
            <w:shd w:val="clear" w:color="auto" w:fill="auto"/>
          </w:tcPr>
          <w:p w14:paraId="4520B489" w14:textId="77777777" w:rsidR="000A7245" w:rsidRPr="00AE7960" w:rsidRDefault="000A7245" w:rsidP="00BA228C">
            <w:pPr>
              <w:pStyle w:val="33"/>
              <w:spacing w:before="240" w:line="276" w:lineRule="auto"/>
            </w:pPr>
            <w:r>
              <w:rPr>
                <w:rFonts w:hint="eastAsia"/>
              </w:rPr>
              <w:t>V_</w:t>
            </w:r>
          </w:p>
        </w:tc>
        <w:tc>
          <w:tcPr>
            <w:tcW w:w="3440" w:type="dxa"/>
          </w:tcPr>
          <w:p w14:paraId="12BABC05" w14:textId="77777777" w:rsidR="000A7245" w:rsidRPr="00AE7960" w:rsidRDefault="007E2D7D" w:rsidP="00386B44">
            <w:pPr>
              <w:pStyle w:val="23"/>
            </w:pPr>
            <w:r>
              <w:rPr>
                <w:rFonts w:hint="eastAsia"/>
              </w:rPr>
              <w:t>v</w:t>
            </w:r>
            <w:r w:rsidR="000A7245">
              <w:rPr>
                <w:rFonts w:hint="eastAsia"/>
              </w:rPr>
              <w:t>_</w:t>
            </w:r>
            <w:r>
              <w:rPr>
                <w:rFonts w:hint="eastAsia"/>
              </w:rPr>
              <w:t>d</w:t>
            </w:r>
            <w:r w:rsidR="000A7245">
              <w:rPr>
                <w:rFonts w:hint="eastAsia"/>
              </w:rPr>
              <w:t>epart</w:t>
            </w:r>
            <w:r w:rsidR="00F957BA">
              <w:rPr>
                <w:rFonts w:hint="eastAsia"/>
              </w:rPr>
              <w:t>_u</w:t>
            </w:r>
            <w:r w:rsidR="000A7245">
              <w:rPr>
                <w:rFonts w:hint="eastAsia"/>
              </w:rPr>
              <w:t>sers</w:t>
            </w:r>
          </w:p>
        </w:tc>
      </w:tr>
      <w:tr w:rsidR="000A7245" w:rsidRPr="000A7245" w14:paraId="164A0268" w14:textId="77777777">
        <w:trPr>
          <w:jc w:val="center"/>
        </w:trPr>
        <w:tc>
          <w:tcPr>
            <w:tcW w:w="2813" w:type="dxa"/>
            <w:shd w:val="clear" w:color="auto" w:fill="auto"/>
          </w:tcPr>
          <w:p w14:paraId="468CEE5A" w14:textId="77777777" w:rsidR="000A7245" w:rsidRPr="00AE7960" w:rsidRDefault="000A7245" w:rsidP="00BA228C">
            <w:pPr>
              <w:pStyle w:val="33"/>
              <w:spacing w:before="240" w:line="276" w:lineRule="auto"/>
            </w:pPr>
            <w:r>
              <w:rPr>
                <w:rFonts w:hint="eastAsia"/>
              </w:rPr>
              <w:lastRenderedPageBreak/>
              <w:t>存储过程（</w:t>
            </w:r>
            <w:r>
              <w:rPr>
                <w:rFonts w:hint="eastAsia"/>
              </w:rPr>
              <w:t>Store Preocess</w:t>
            </w:r>
            <w:r>
              <w:rPr>
                <w:rFonts w:hint="eastAsia"/>
              </w:rPr>
              <w:t>）</w:t>
            </w:r>
          </w:p>
        </w:tc>
        <w:tc>
          <w:tcPr>
            <w:tcW w:w="2127" w:type="dxa"/>
            <w:shd w:val="clear" w:color="auto" w:fill="auto"/>
          </w:tcPr>
          <w:p w14:paraId="27A0DDB2" w14:textId="77777777" w:rsidR="000A7245" w:rsidRPr="00AE7960" w:rsidRDefault="000A7245" w:rsidP="00BA228C">
            <w:pPr>
              <w:pStyle w:val="33"/>
              <w:spacing w:before="240" w:line="276" w:lineRule="auto"/>
            </w:pPr>
            <w:r>
              <w:rPr>
                <w:rFonts w:hint="eastAsia"/>
              </w:rPr>
              <w:t>SP_</w:t>
            </w:r>
          </w:p>
        </w:tc>
        <w:tc>
          <w:tcPr>
            <w:tcW w:w="3440" w:type="dxa"/>
          </w:tcPr>
          <w:p w14:paraId="6165B7D3" w14:textId="77777777" w:rsidR="000A7245" w:rsidRPr="00AE7960" w:rsidRDefault="007E2D7D" w:rsidP="00386B44">
            <w:pPr>
              <w:pStyle w:val="23"/>
            </w:pPr>
            <w:r>
              <w:rPr>
                <w:rFonts w:hint="eastAsia"/>
              </w:rPr>
              <w:t>sp</w:t>
            </w:r>
            <w:r w:rsidR="000A7245">
              <w:rPr>
                <w:rFonts w:hint="eastAsia"/>
              </w:rPr>
              <w:t>_</w:t>
            </w:r>
            <w:r>
              <w:rPr>
                <w:rFonts w:hint="eastAsia"/>
              </w:rPr>
              <w:t>i</w:t>
            </w:r>
            <w:r w:rsidR="000A7245">
              <w:rPr>
                <w:rFonts w:hint="eastAsia"/>
              </w:rPr>
              <w:t>nsertUser</w:t>
            </w:r>
          </w:p>
        </w:tc>
      </w:tr>
      <w:tr w:rsidR="000A7245" w:rsidRPr="000A7245" w14:paraId="397334FF" w14:textId="77777777">
        <w:trPr>
          <w:jc w:val="center"/>
        </w:trPr>
        <w:tc>
          <w:tcPr>
            <w:tcW w:w="2813" w:type="dxa"/>
            <w:shd w:val="clear" w:color="auto" w:fill="auto"/>
          </w:tcPr>
          <w:p w14:paraId="304B00B6" w14:textId="77777777" w:rsidR="000A7245" w:rsidRPr="00AE7960" w:rsidRDefault="000A7245" w:rsidP="00BA228C">
            <w:pPr>
              <w:pStyle w:val="33"/>
              <w:spacing w:before="240" w:line="276" w:lineRule="auto"/>
            </w:pPr>
            <w:r>
              <w:rPr>
                <w:rFonts w:hint="eastAsia"/>
              </w:rPr>
              <w:t>索引（</w:t>
            </w:r>
            <w:r>
              <w:rPr>
                <w:rFonts w:hint="eastAsia"/>
              </w:rPr>
              <w:t>Index</w:t>
            </w:r>
            <w:r>
              <w:rPr>
                <w:rFonts w:hint="eastAsia"/>
              </w:rPr>
              <w:t>）</w:t>
            </w:r>
          </w:p>
        </w:tc>
        <w:tc>
          <w:tcPr>
            <w:tcW w:w="2127" w:type="dxa"/>
            <w:shd w:val="clear" w:color="auto" w:fill="auto"/>
          </w:tcPr>
          <w:p w14:paraId="4867110C" w14:textId="77777777" w:rsidR="000A7245" w:rsidRPr="00AE7960" w:rsidRDefault="000A7245" w:rsidP="00BA228C">
            <w:pPr>
              <w:pStyle w:val="33"/>
              <w:spacing w:before="240" w:line="276" w:lineRule="auto"/>
            </w:pPr>
            <w:r>
              <w:rPr>
                <w:rFonts w:hint="eastAsia"/>
              </w:rPr>
              <w:t>I_</w:t>
            </w:r>
          </w:p>
        </w:tc>
        <w:tc>
          <w:tcPr>
            <w:tcW w:w="3440" w:type="dxa"/>
          </w:tcPr>
          <w:p w14:paraId="3505C56A" w14:textId="77777777" w:rsidR="000A7245" w:rsidRPr="00AE7960" w:rsidRDefault="007E2D7D" w:rsidP="00386B44">
            <w:pPr>
              <w:pStyle w:val="23"/>
            </w:pPr>
            <w:r>
              <w:rPr>
                <w:rFonts w:hint="eastAsia"/>
              </w:rPr>
              <w:t>i</w:t>
            </w:r>
            <w:r w:rsidR="000A7245">
              <w:rPr>
                <w:rFonts w:hint="eastAsia"/>
              </w:rPr>
              <w:t>_</w:t>
            </w:r>
            <w:r>
              <w:rPr>
                <w:rFonts w:hint="eastAsia"/>
              </w:rPr>
              <w:t>u</w:t>
            </w:r>
            <w:r w:rsidR="000A7245">
              <w:rPr>
                <w:rFonts w:hint="eastAsia"/>
              </w:rPr>
              <w:t>serName</w:t>
            </w:r>
          </w:p>
        </w:tc>
      </w:tr>
      <w:tr w:rsidR="000A7245" w:rsidRPr="000A7245" w14:paraId="3103D870" w14:textId="77777777">
        <w:trPr>
          <w:jc w:val="center"/>
        </w:trPr>
        <w:tc>
          <w:tcPr>
            <w:tcW w:w="2813" w:type="dxa"/>
            <w:shd w:val="clear" w:color="auto" w:fill="auto"/>
          </w:tcPr>
          <w:p w14:paraId="13C4EB0A" w14:textId="77777777" w:rsidR="000A7245" w:rsidRPr="00AE7960" w:rsidRDefault="000A7245" w:rsidP="00BA228C">
            <w:pPr>
              <w:pStyle w:val="33"/>
              <w:spacing w:before="240" w:line="276" w:lineRule="auto"/>
            </w:pPr>
            <w:r>
              <w:rPr>
                <w:rFonts w:hint="eastAsia"/>
              </w:rPr>
              <w:t>触发器（</w:t>
            </w:r>
            <w:r>
              <w:rPr>
                <w:rFonts w:hint="eastAsia"/>
              </w:rPr>
              <w:t>Trigglers</w:t>
            </w:r>
            <w:r>
              <w:rPr>
                <w:rFonts w:hint="eastAsia"/>
              </w:rPr>
              <w:t>）</w:t>
            </w:r>
          </w:p>
        </w:tc>
        <w:tc>
          <w:tcPr>
            <w:tcW w:w="2127" w:type="dxa"/>
            <w:shd w:val="clear" w:color="auto" w:fill="auto"/>
          </w:tcPr>
          <w:p w14:paraId="04798E4B" w14:textId="77777777" w:rsidR="000A7245" w:rsidRPr="00AE7960" w:rsidRDefault="000A7245" w:rsidP="00BA228C">
            <w:pPr>
              <w:pStyle w:val="33"/>
              <w:spacing w:before="240" w:line="276" w:lineRule="auto"/>
            </w:pPr>
            <w:r>
              <w:rPr>
                <w:rFonts w:hint="eastAsia"/>
              </w:rPr>
              <w:t>TR_</w:t>
            </w:r>
          </w:p>
        </w:tc>
        <w:tc>
          <w:tcPr>
            <w:tcW w:w="3440" w:type="dxa"/>
          </w:tcPr>
          <w:p w14:paraId="46547470" w14:textId="77777777" w:rsidR="000A7245" w:rsidRPr="00AE7960" w:rsidRDefault="007E2D7D" w:rsidP="00386B44">
            <w:pPr>
              <w:pStyle w:val="23"/>
            </w:pPr>
            <w:r>
              <w:rPr>
                <w:rFonts w:hint="eastAsia"/>
              </w:rPr>
              <w:t>tr</w:t>
            </w:r>
            <w:r w:rsidR="000A7245">
              <w:rPr>
                <w:rFonts w:hint="eastAsia"/>
              </w:rPr>
              <w:t>_</w:t>
            </w:r>
            <w:r>
              <w:rPr>
                <w:rFonts w:hint="eastAsia"/>
              </w:rPr>
              <w:t>c</w:t>
            </w:r>
            <w:r w:rsidR="000A7245">
              <w:rPr>
                <w:rFonts w:hint="eastAsia"/>
              </w:rPr>
              <w:t>learNums</w:t>
            </w:r>
          </w:p>
        </w:tc>
      </w:tr>
    </w:tbl>
    <w:p w14:paraId="7B92FBCD" w14:textId="77777777" w:rsidR="000A7245" w:rsidRPr="00756453" w:rsidRDefault="000A7245" w:rsidP="00BA228C">
      <w:pPr>
        <w:pStyle w:val="30"/>
        <w:spacing w:before="240" w:line="276" w:lineRule="auto"/>
        <w:ind w:leftChars="500" w:left="1617"/>
        <w:rPr>
          <w:szCs w:val="24"/>
        </w:rPr>
      </w:pPr>
      <w:bookmarkStart w:id="72" w:name="_Toc201979579"/>
      <w:bookmarkStart w:id="73" w:name="_Toc255546395"/>
      <w:r w:rsidRPr="00756453">
        <w:rPr>
          <w:rFonts w:hint="eastAsia"/>
          <w:szCs w:val="24"/>
        </w:rPr>
        <w:t>字段命名规则</w:t>
      </w:r>
      <w:bookmarkEnd w:id="72"/>
      <w:bookmarkEnd w:id="73"/>
    </w:p>
    <w:p w14:paraId="50D2F3BD" w14:textId="2F8BB4FF" w:rsidR="000A7245" w:rsidRPr="00A45F62" w:rsidRDefault="00F64024" w:rsidP="003C50ED">
      <w:pPr>
        <w:pStyle w:val="GEM246"/>
      </w:pPr>
      <w:r>
        <w:rPr>
          <w:rFonts w:hint="eastAsia"/>
        </w:rPr>
        <w:t>字段命名中所有单词紧靠在一起，字段所有字母均使用小写，可使用_</w:t>
      </w:r>
      <w:r w:rsidR="007B154F">
        <w:rPr>
          <w:rFonts w:hint="eastAsia"/>
        </w:rPr>
        <w:t>进行</w:t>
      </w:r>
      <w:r w:rsidR="00B524B7">
        <w:rPr>
          <w:rFonts w:hint="eastAsia"/>
        </w:rPr>
        <w:t>分隔</w:t>
      </w:r>
      <w:r w:rsidR="000A7245" w:rsidRPr="00A45F62">
        <w:rPr>
          <w:rFonts w:hint="eastAsia"/>
        </w:rPr>
        <w:t>。</w:t>
      </w:r>
    </w:p>
    <w:p w14:paraId="51E05AA0" w14:textId="77777777" w:rsidR="000A7245" w:rsidRPr="00756453" w:rsidRDefault="000A7245" w:rsidP="00273F50">
      <w:pPr>
        <w:pStyle w:val="20"/>
      </w:pPr>
      <w:bookmarkStart w:id="74" w:name="_Toc201979581"/>
      <w:bookmarkStart w:id="75" w:name="_Toc255546396"/>
      <w:r w:rsidRPr="00756453">
        <w:rPr>
          <w:rFonts w:hint="eastAsia"/>
        </w:rPr>
        <w:t>数据库的逻辑结构设计</w:t>
      </w:r>
      <w:bookmarkEnd w:id="74"/>
      <w:bookmarkEnd w:id="75"/>
    </w:p>
    <w:p w14:paraId="68AE64CF" w14:textId="04C5BE1F" w:rsidR="00E577AA" w:rsidRPr="00E577AA" w:rsidRDefault="00E577AA" w:rsidP="00BA228C">
      <w:pPr>
        <w:spacing w:before="240" w:line="276" w:lineRule="auto"/>
        <w:rPr>
          <w:lang w:eastAsia="zh-CN"/>
        </w:rPr>
      </w:pPr>
    </w:p>
    <w:p w14:paraId="055E59A2" w14:textId="7AAE0F8D" w:rsidR="0027449B" w:rsidRPr="0026192C" w:rsidRDefault="00F725B5" w:rsidP="00BA228C">
      <w:pPr>
        <w:spacing w:before="240" w:line="276" w:lineRule="auto"/>
        <w:jc w:val="center"/>
        <w:rPr>
          <w:color w:val="000000" w:themeColor="text1"/>
          <w:lang w:eastAsia="zh-CN"/>
        </w:rPr>
      </w:pPr>
      <w:r w:rsidRPr="0026192C">
        <w:rPr>
          <w:rFonts w:hint="eastAsia"/>
          <w:color w:val="000000" w:themeColor="text1"/>
        </w:rPr>
        <w:t>图</w:t>
      </w:r>
      <w:r w:rsidRPr="0026192C">
        <w:rPr>
          <w:rFonts w:hint="eastAsia"/>
          <w:color w:val="000000" w:themeColor="text1"/>
        </w:rPr>
        <w:t xml:space="preserve">-2   </w:t>
      </w:r>
      <w:r w:rsidRPr="0026192C">
        <w:rPr>
          <w:rFonts w:hint="eastAsia"/>
          <w:color w:val="000000" w:themeColor="text1"/>
        </w:rPr>
        <w:t>系统</w:t>
      </w:r>
      <w:r w:rsidRPr="0026192C">
        <w:rPr>
          <w:rFonts w:hint="eastAsia"/>
          <w:color w:val="000000" w:themeColor="text1"/>
        </w:rPr>
        <w:t xml:space="preserve">E-R </w:t>
      </w:r>
      <w:r w:rsidRPr="0026192C">
        <w:rPr>
          <w:rFonts w:hint="eastAsia"/>
          <w:color w:val="000000" w:themeColor="text1"/>
        </w:rPr>
        <w:t>图</w:t>
      </w:r>
    </w:p>
    <w:p w14:paraId="0FA14CB5" w14:textId="311B6F26" w:rsidR="00273F50" w:rsidRPr="00E577AA" w:rsidRDefault="0028518F" w:rsidP="00BA228C">
      <w:pPr>
        <w:spacing w:before="240" w:line="276" w:lineRule="auto"/>
        <w:jc w:val="center"/>
        <w:rPr>
          <w:lang w:eastAsia="zh-CN"/>
        </w:rPr>
      </w:pPr>
      <w:r>
        <w:rPr>
          <w:noProof/>
        </w:rPr>
        <w:object w:dxaOrig="225" w:dyaOrig="225" w14:anchorId="2D738258">
          <v:shape id="_x0000_s1028" type="#_x0000_t75" style="position:absolute;left:0;text-align:left;margin-left:0;margin-top:31.9pt;width:346.65pt;height:467.9pt;z-index:251661312;mso-position-horizontal:center;mso-position-horizontal-relative:text;mso-position-vertical:absolute;mso-position-vertical-relative:text">
            <v:imagedata r:id="rId13" o:title=""/>
            <w10:wrap type="square"/>
          </v:shape>
          <o:OLEObject Type="Embed" ProgID="Visio.Drawing.15" ShapeID="_x0000_s1028" DrawAspect="Content" ObjectID="_1477156938" r:id="rId14"/>
        </w:object>
      </w:r>
    </w:p>
    <w:p w14:paraId="3A087FB7" w14:textId="77777777" w:rsidR="000A7245" w:rsidRPr="00DD22D3" w:rsidRDefault="000A7245" w:rsidP="00BA228C">
      <w:pPr>
        <w:pStyle w:val="20"/>
        <w:spacing w:before="240" w:line="276" w:lineRule="auto"/>
      </w:pPr>
      <w:bookmarkStart w:id="76" w:name="_Toc201979584"/>
      <w:bookmarkStart w:id="77" w:name="_Toc255546397"/>
      <w:r w:rsidRPr="00973E35">
        <w:rPr>
          <w:rFonts w:hint="eastAsia"/>
        </w:rPr>
        <w:lastRenderedPageBreak/>
        <w:t>数据库的物理设计</w:t>
      </w:r>
      <w:bookmarkEnd w:id="76"/>
      <w:bookmarkEnd w:id="77"/>
    </w:p>
    <w:p w14:paraId="73185FA7" w14:textId="77777777" w:rsidR="000A7245" w:rsidRPr="00F34D3A" w:rsidRDefault="000A7245" w:rsidP="003C50ED">
      <w:pPr>
        <w:pStyle w:val="GEM246"/>
        <w:numPr>
          <w:ilvl w:val="0"/>
          <w:numId w:val="8"/>
        </w:numPr>
      </w:pPr>
      <w:r w:rsidRPr="00F34D3A">
        <w:rPr>
          <w:rFonts w:hint="eastAsia"/>
        </w:rPr>
        <w:t>主要是</w:t>
      </w:r>
      <w:r w:rsidR="00C162C9" w:rsidRPr="00F34D3A">
        <w:rPr>
          <w:rFonts w:hint="eastAsia"/>
        </w:rPr>
        <w:t>表结构</w:t>
      </w:r>
      <w:r w:rsidRPr="00F34D3A">
        <w:rPr>
          <w:rFonts w:hint="eastAsia"/>
        </w:rPr>
        <w:t>设计</w:t>
      </w:r>
      <w:r w:rsidR="00CA41BC" w:rsidRPr="00F34D3A">
        <w:rPr>
          <w:rFonts w:hint="eastAsia"/>
        </w:rPr>
        <w:t>。一般地，实体对应于表，实体的属性对应于表的列，实体之间的关系</w:t>
      </w:r>
      <w:r w:rsidRPr="00F34D3A">
        <w:rPr>
          <w:rFonts w:hint="eastAsia"/>
        </w:rPr>
        <w:t>为表</w:t>
      </w:r>
      <w:r w:rsidR="00CA41BC" w:rsidRPr="00F34D3A">
        <w:rPr>
          <w:rFonts w:hint="eastAsia"/>
        </w:rPr>
        <w:t>之间</w:t>
      </w:r>
      <w:r w:rsidRPr="00F34D3A">
        <w:rPr>
          <w:rFonts w:hint="eastAsia"/>
        </w:rPr>
        <w:t>的约束。逻辑设计中的实体转换成物理设计中的表，但是它们并不一定是一一对应的；</w:t>
      </w:r>
    </w:p>
    <w:p w14:paraId="091A7126" w14:textId="77777777" w:rsidR="001F7288" w:rsidRPr="00F34D3A" w:rsidRDefault="000A7245" w:rsidP="003C50ED">
      <w:pPr>
        <w:pStyle w:val="GEM246"/>
        <w:numPr>
          <w:ilvl w:val="0"/>
          <w:numId w:val="8"/>
        </w:numPr>
      </w:pPr>
      <w:r w:rsidRPr="00F34D3A">
        <w:rPr>
          <w:rFonts w:hint="eastAsia"/>
        </w:rPr>
        <w:t>对表结构进行规范化处理（第三范式）。</w:t>
      </w:r>
    </w:p>
    <w:p w14:paraId="56736C6F" w14:textId="77777777" w:rsidR="000A7245" w:rsidRDefault="000A7245" w:rsidP="00BA228C">
      <w:pPr>
        <w:pStyle w:val="30"/>
        <w:spacing w:before="240" w:line="276" w:lineRule="auto"/>
      </w:pPr>
      <w:bookmarkStart w:id="78" w:name="_Toc201979586"/>
      <w:bookmarkStart w:id="79" w:name="_Toc255546398"/>
      <w:r w:rsidRPr="001F7288">
        <w:rPr>
          <w:rFonts w:hint="eastAsia"/>
        </w:rPr>
        <w:t>表汇总</w:t>
      </w:r>
      <w:bookmarkEnd w:id="78"/>
      <w:bookmarkEnd w:id="79"/>
    </w:p>
    <w:p w14:paraId="7016EBBB" w14:textId="77777777" w:rsidR="003C50ED" w:rsidRPr="003C50ED" w:rsidRDefault="003C50ED" w:rsidP="003C50ED">
      <w:pPr>
        <w:rPr>
          <w:rFonts w:hint="eastAsia"/>
          <w:lang w:eastAsia="zh-CN"/>
        </w:rPr>
      </w:pPr>
    </w:p>
    <w:p w14:paraId="2513CFEB" w14:textId="58B90A48" w:rsidR="001F7288" w:rsidRDefault="00C8440D" w:rsidP="003C50ED">
      <w:pPr>
        <w:pStyle w:val="GEM246"/>
      </w:pPr>
      <w:r w:rsidRPr="00B9784A">
        <w:rPr>
          <w:rFonts w:hint="eastAsia"/>
        </w:rPr>
        <w:t>表-</w:t>
      </w:r>
      <w:r w:rsidR="000969BA">
        <w:rPr>
          <w:rFonts w:hint="eastAsia"/>
        </w:rPr>
        <w:t>3</w:t>
      </w:r>
      <w:r w:rsidRPr="00B9784A">
        <w:rPr>
          <w:rFonts w:hint="eastAsia"/>
        </w:rPr>
        <w:t xml:space="preserve"> </w:t>
      </w:r>
      <w:r>
        <w:rPr>
          <w:rFonts w:hint="eastAsia"/>
        </w:rPr>
        <w:t xml:space="preserve">  </w:t>
      </w:r>
      <w:r w:rsidR="000F0FD8">
        <w:rPr>
          <w:rFonts w:hint="eastAsia"/>
        </w:rPr>
        <w:t>管理员</w:t>
      </w:r>
      <w:r w:rsidRPr="00B9784A">
        <w:rPr>
          <w:rFonts w:hint="eastAsia"/>
        </w:rPr>
        <w:t>表</w:t>
      </w:r>
    </w:p>
    <w:p w14:paraId="23C671A8" w14:textId="2ADDF6A8" w:rsidR="00340E4F" w:rsidRDefault="000F0FD8" w:rsidP="003C50ED">
      <w:pPr>
        <w:pStyle w:val="GEM246"/>
      </w:pPr>
      <w:r w:rsidRPr="000F0FD8">
        <w:drawing>
          <wp:inline distT="0" distB="0" distL="0" distR="0" wp14:anchorId="204C494D" wp14:editId="2772C9F8">
            <wp:extent cx="5732145" cy="2375535"/>
            <wp:effectExtent l="0" t="0" r="19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2145" cy="2375535"/>
                    </a:xfrm>
                    <a:prstGeom prst="rect">
                      <a:avLst/>
                    </a:prstGeom>
                  </pic:spPr>
                </pic:pic>
              </a:graphicData>
            </a:graphic>
          </wp:inline>
        </w:drawing>
      </w:r>
    </w:p>
    <w:p w14:paraId="7B8EAA81" w14:textId="77777777" w:rsidR="003C50ED" w:rsidRPr="00C8440D" w:rsidRDefault="003C50ED" w:rsidP="003C50ED">
      <w:pPr>
        <w:pStyle w:val="GEM246"/>
        <w:rPr>
          <w:rFonts w:hint="eastAsia"/>
        </w:rPr>
      </w:pPr>
    </w:p>
    <w:p w14:paraId="0F03021E" w14:textId="51B4007C" w:rsidR="009B25C0" w:rsidRDefault="009B25C0" w:rsidP="009B25C0">
      <w:pPr>
        <w:rPr>
          <w:rFonts w:ascii="Arial" w:cs="Arial"/>
        </w:rPr>
      </w:pPr>
      <w:r>
        <w:rPr>
          <w:rFonts w:hint="eastAsia"/>
        </w:rPr>
        <w:t>表</w:t>
      </w:r>
      <w:r>
        <w:rPr>
          <w:rFonts w:hint="eastAsia"/>
        </w:rPr>
        <w:t xml:space="preserve">-4   </w:t>
      </w:r>
      <w:r w:rsidR="000F0FD8">
        <w:rPr>
          <w:rFonts w:ascii="Arial" w:cs="Arial" w:hint="eastAsia"/>
          <w:lang w:eastAsia="zh-CN"/>
        </w:rPr>
        <w:t>软件管理</w:t>
      </w:r>
      <w:r>
        <w:rPr>
          <w:rFonts w:ascii="Arial" w:cs="Arial"/>
        </w:rPr>
        <w:t>表</w:t>
      </w:r>
    </w:p>
    <w:p w14:paraId="3B761933" w14:textId="055915AA" w:rsidR="009B25C0" w:rsidRDefault="000F0FD8" w:rsidP="003C50ED">
      <w:pPr>
        <w:pStyle w:val="GEM246"/>
      </w:pPr>
      <w:r w:rsidRPr="000F0FD8">
        <w:drawing>
          <wp:inline distT="0" distB="0" distL="0" distR="0" wp14:anchorId="45A0CE15" wp14:editId="23D522F2">
            <wp:extent cx="5732145" cy="1420495"/>
            <wp:effectExtent l="0" t="0" r="1905" b="825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2145" cy="1420495"/>
                    </a:xfrm>
                    <a:prstGeom prst="rect">
                      <a:avLst/>
                    </a:prstGeom>
                  </pic:spPr>
                </pic:pic>
              </a:graphicData>
            </a:graphic>
          </wp:inline>
        </w:drawing>
      </w:r>
    </w:p>
    <w:p w14:paraId="2B301EB6" w14:textId="77777777" w:rsidR="003C50ED" w:rsidRDefault="003C50ED" w:rsidP="003C50ED">
      <w:pPr>
        <w:pStyle w:val="GEM246"/>
        <w:rPr>
          <w:rFonts w:hint="eastAsia"/>
        </w:rPr>
      </w:pPr>
    </w:p>
    <w:p w14:paraId="3CB17C97" w14:textId="06203364" w:rsidR="009B25C0" w:rsidRDefault="009B25C0" w:rsidP="003C50ED">
      <w:pPr>
        <w:pStyle w:val="GEM246"/>
      </w:pPr>
      <w:r>
        <w:rPr>
          <w:rFonts w:hint="eastAsia"/>
        </w:rPr>
        <w:t xml:space="preserve">表-5   </w:t>
      </w:r>
      <w:r w:rsidR="000F0FD8">
        <w:rPr>
          <w:rFonts w:ascii="Arial" w:cs="Arial" w:hint="eastAsia"/>
        </w:rPr>
        <w:t>更新日志</w:t>
      </w:r>
      <w:r>
        <w:rPr>
          <w:rFonts w:ascii="Arial" w:cs="Arial"/>
        </w:rPr>
        <w:t>表</w:t>
      </w:r>
    </w:p>
    <w:p w14:paraId="292E42C9" w14:textId="77777777" w:rsidR="003C50ED" w:rsidRDefault="000F0FD8" w:rsidP="003C50ED">
      <w:pPr>
        <w:pStyle w:val="GEM246"/>
      </w:pPr>
      <w:r w:rsidRPr="000F0FD8">
        <w:drawing>
          <wp:inline distT="0" distB="0" distL="0" distR="0" wp14:anchorId="221C858F" wp14:editId="6A1AA3CD">
            <wp:extent cx="5732145" cy="1230630"/>
            <wp:effectExtent l="0" t="0" r="1905" b="762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2145" cy="1230630"/>
                    </a:xfrm>
                    <a:prstGeom prst="rect">
                      <a:avLst/>
                    </a:prstGeom>
                  </pic:spPr>
                </pic:pic>
              </a:graphicData>
            </a:graphic>
          </wp:inline>
        </w:drawing>
      </w:r>
    </w:p>
    <w:p w14:paraId="12BFE974" w14:textId="77777777" w:rsidR="003C50ED" w:rsidRDefault="003C50ED" w:rsidP="003C50ED">
      <w:pPr>
        <w:pStyle w:val="GEM246"/>
      </w:pPr>
    </w:p>
    <w:p w14:paraId="449B7CFF" w14:textId="77777777" w:rsidR="003C50ED" w:rsidRDefault="003C50ED" w:rsidP="003C50ED">
      <w:pPr>
        <w:pStyle w:val="GEM246"/>
        <w:rPr>
          <w:rFonts w:hint="eastAsia"/>
        </w:rPr>
      </w:pPr>
      <w:bookmarkStart w:id="80" w:name="_GoBack"/>
      <w:bookmarkEnd w:id="80"/>
    </w:p>
    <w:p w14:paraId="2A23C609" w14:textId="6EC4E631" w:rsidR="009B25C0" w:rsidRDefault="009B25C0" w:rsidP="003C50ED">
      <w:pPr>
        <w:pStyle w:val="GEM246"/>
      </w:pPr>
      <w:r>
        <w:rPr>
          <w:rFonts w:hint="eastAsia"/>
        </w:rPr>
        <w:t>表</w:t>
      </w:r>
      <w:r w:rsidR="000F0FD8">
        <w:rPr>
          <w:rFonts w:hint="eastAsia"/>
        </w:rPr>
        <w:t>-</w:t>
      </w:r>
      <w:r>
        <w:rPr>
          <w:rFonts w:hint="eastAsia"/>
        </w:rPr>
        <w:t xml:space="preserve">6   </w:t>
      </w:r>
      <w:r w:rsidR="000F0FD8">
        <w:rPr>
          <w:rFonts w:hint="eastAsia"/>
        </w:rPr>
        <w:t>意见反馈</w:t>
      </w:r>
      <w:r>
        <w:rPr>
          <w:rFonts w:ascii="Arial" w:cs="Arial"/>
        </w:rPr>
        <w:t>表</w:t>
      </w:r>
    </w:p>
    <w:p w14:paraId="216288D4" w14:textId="526FE197" w:rsidR="005E2F28" w:rsidRPr="005E2F28" w:rsidRDefault="008C545C" w:rsidP="003C50ED">
      <w:pPr>
        <w:pStyle w:val="af2"/>
        <w:spacing w:before="240" w:line="276" w:lineRule="auto"/>
        <w:ind w:leftChars="0" w:left="0" w:firstLineChars="0" w:firstLine="0"/>
        <w:jc w:val="left"/>
        <w:rPr>
          <w:rFonts w:hint="eastAsia"/>
        </w:rPr>
      </w:pPr>
      <w:r w:rsidRPr="008C545C">
        <w:drawing>
          <wp:inline distT="0" distB="0" distL="0" distR="0" wp14:anchorId="6B5E166B" wp14:editId="2D8C69EF">
            <wp:extent cx="5732145" cy="1230630"/>
            <wp:effectExtent l="0" t="0" r="1905" b="762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2145" cy="1230630"/>
                    </a:xfrm>
                    <a:prstGeom prst="rect">
                      <a:avLst/>
                    </a:prstGeom>
                  </pic:spPr>
                </pic:pic>
              </a:graphicData>
            </a:graphic>
          </wp:inline>
        </w:drawing>
      </w:r>
    </w:p>
    <w:p w14:paraId="4F326616" w14:textId="77777777" w:rsidR="003C50ED" w:rsidRPr="00DD22D3" w:rsidRDefault="003C50ED" w:rsidP="003C50ED">
      <w:pPr>
        <w:pStyle w:val="20"/>
        <w:numPr>
          <w:ilvl w:val="1"/>
          <w:numId w:val="19"/>
        </w:numPr>
        <w:spacing w:before="240" w:line="276" w:lineRule="auto"/>
      </w:pPr>
      <w:bookmarkStart w:id="81" w:name="_Toc201979592"/>
      <w:bookmarkStart w:id="82" w:name="_Toc255546402"/>
      <w:r w:rsidRPr="00FB47D1">
        <w:rPr>
          <w:rFonts w:hint="eastAsia"/>
        </w:rPr>
        <w:t>安全性设计</w:t>
      </w:r>
      <w:bookmarkEnd w:id="81"/>
      <w:bookmarkEnd w:id="82"/>
    </w:p>
    <w:p w14:paraId="5B832A64" w14:textId="77777777" w:rsidR="003C50ED" w:rsidRPr="00F34D3A" w:rsidRDefault="003C50ED" w:rsidP="003C50ED">
      <w:pPr>
        <w:pStyle w:val="GEM246"/>
      </w:pPr>
      <w:r w:rsidRPr="00F34D3A">
        <w:rPr>
          <w:rFonts w:hint="eastAsia"/>
        </w:rPr>
        <w:t>在系统中，根据用户权限获得对数据库的操作权，例如管理员可以对所有数据表进行操作，而普通用户只能对部分数据表操作。</w:t>
      </w:r>
    </w:p>
    <w:p w14:paraId="51FE1458" w14:textId="77777777" w:rsidR="003C50ED" w:rsidRDefault="003C50ED" w:rsidP="003C50ED">
      <w:pPr>
        <w:pStyle w:val="30"/>
        <w:spacing w:before="240" w:line="276" w:lineRule="auto"/>
      </w:pPr>
      <w:bookmarkStart w:id="83" w:name="_Toc201979593"/>
      <w:bookmarkStart w:id="84" w:name="_Toc255546403"/>
      <w:r w:rsidRPr="00FB47D1">
        <w:rPr>
          <w:rFonts w:hint="eastAsia"/>
        </w:rPr>
        <w:t>防止用户直接操作数据库的方法</w:t>
      </w:r>
      <w:bookmarkEnd w:id="83"/>
      <w:bookmarkEnd w:id="84"/>
    </w:p>
    <w:p w14:paraId="43104D70" w14:textId="77777777" w:rsidR="000A7245" w:rsidRPr="00F34D3A" w:rsidRDefault="000A7245" w:rsidP="003C50ED">
      <w:pPr>
        <w:pStyle w:val="GEM246"/>
      </w:pPr>
      <w:r w:rsidRPr="00F34D3A">
        <w:rPr>
          <w:rFonts w:hint="eastAsia"/>
        </w:rPr>
        <w:t>用户只能用账号登陆到</w:t>
      </w:r>
      <w:r w:rsidR="003A483F" w:rsidRPr="00F34D3A">
        <w:rPr>
          <w:rFonts w:hint="eastAsia"/>
        </w:rPr>
        <w:t>OA系统</w:t>
      </w:r>
      <w:r w:rsidRPr="00F34D3A">
        <w:rPr>
          <w:rFonts w:hint="eastAsia"/>
        </w:rPr>
        <w:t>，通过</w:t>
      </w:r>
      <w:r w:rsidR="003A483F" w:rsidRPr="00F34D3A">
        <w:rPr>
          <w:rFonts w:hint="eastAsia"/>
        </w:rPr>
        <w:t>OA系统</w:t>
      </w:r>
      <w:r w:rsidRPr="00F34D3A">
        <w:rPr>
          <w:rFonts w:hint="eastAsia"/>
        </w:rPr>
        <w:t>访问数据库，而没有其他途径操作数据库。</w:t>
      </w:r>
    </w:p>
    <w:p w14:paraId="6377A26B" w14:textId="77777777" w:rsidR="000A7245" w:rsidRDefault="000A7245" w:rsidP="00BA228C">
      <w:pPr>
        <w:pStyle w:val="30"/>
        <w:spacing w:before="240" w:line="276" w:lineRule="auto"/>
      </w:pPr>
      <w:bookmarkStart w:id="85" w:name="_Toc201979594"/>
      <w:bookmarkStart w:id="86" w:name="_Toc255546404"/>
      <w:r w:rsidRPr="00FB47D1">
        <w:rPr>
          <w:rFonts w:hint="eastAsia"/>
        </w:rPr>
        <w:t>用户账号密码的加密方法</w:t>
      </w:r>
      <w:bookmarkEnd w:id="85"/>
      <w:bookmarkEnd w:id="86"/>
    </w:p>
    <w:p w14:paraId="7F9ECFD0" w14:textId="77777777" w:rsidR="000A7245" w:rsidRPr="00F34D3A" w:rsidRDefault="000A7245" w:rsidP="003C50ED">
      <w:pPr>
        <w:pStyle w:val="GEM246"/>
      </w:pPr>
      <w:r w:rsidRPr="00F34D3A">
        <w:rPr>
          <w:rFonts w:hint="eastAsia"/>
        </w:rPr>
        <w:t>对用</w:t>
      </w:r>
      <w:r w:rsidR="003A483F" w:rsidRPr="00F34D3A">
        <w:rPr>
          <w:rFonts w:hint="eastAsia"/>
        </w:rPr>
        <w:t>户登录</w:t>
      </w:r>
      <w:r w:rsidRPr="00F34D3A">
        <w:rPr>
          <w:rFonts w:hint="eastAsia"/>
        </w:rPr>
        <w:t>密码进行加密处理，确保在任何地方都不会出现密码的明文。</w:t>
      </w:r>
    </w:p>
    <w:p w14:paraId="0A9762D1" w14:textId="77777777" w:rsidR="000A7245" w:rsidRPr="00DD22D3" w:rsidRDefault="000A7245" w:rsidP="00BA228C">
      <w:pPr>
        <w:pStyle w:val="20"/>
        <w:spacing w:before="240" w:line="276" w:lineRule="auto"/>
      </w:pPr>
      <w:bookmarkStart w:id="87" w:name="_Toc201979597"/>
      <w:bookmarkStart w:id="88" w:name="_Toc255546405"/>
      <w:r w:rsidRPr="00FB47D1">
        <w:rPr>
          <w:rFonts w:hint="eastAsia"/>
        </w:rPr>
        <w:t>数据库管理与维护说明</w:t>
      </w:r>
      <w:bookmarkEnd w:id="87"/>
      <w:bookmarkEnd w:id="88"/>
    </w:p>
    <w:p w14:paraId="6CB68FF7" w14:textId="77777777" w:rsidR="000A7245" w:rsidRPr="00F34D3A" w:rsidRDefault="00DC31CF" w:rsidP="003C50ED">
      <w:pPr>
        <w:pStyle w:val="GEM246"/>
      </w:pPr>
      <w:r w:rsidRPr="00F34D3A">
        <w:rPr>
          <w:rFonts w:hint="eastAsia"/>
        </w:rPr>
        <w:t>对数据库中的记录定期清理，以保证数据库的健壮性。</w:t>
      </w:r>
    </w:p>
    <w:p w14:paraId="32BDDEBB" w14:textId="77777777" w:rsidR="000A7245" w:rsidRPr="00B10EF5" w:rsidRDefault="00B44BCD" w:rsidP="00BA228C">
      <w:pPr>
        <w:pStyle w:val="1Verdana613"/>
        <w:spacing w:before="240" w:line="276" w:lineRule="auto"/>
      </w:pPr>
      <w:bookmarkStart w:id="89" w:name="_Toc255546406"/>
      <w:r w:rsidRPr="00B10EF5">
        <w:rPr>
          <w:rFonts w:hint="eastAsia"/>
        </w:rPr>
        <w:t>出错和维护设计</w:t>
      </w:r>
      <w:bookmarkEnd w:id="89"/>
    </w:p>
    <w:p w14:paraId="39168A45" w14:textId="77777777" w:rsidR="00A47D25" w:rsidRPr="00B10EF5" w:rsidRDefault="00A47D25" w:rsidP="00BA228C">
      <w:pPr>
        <w:pStyle w:val="2Verdana"/>
        <w:spacing w:line="276" w:lineRule="auto"/>
      </w:pPr>
      <w:bookmarkStart w:id="90" w:name="_Toc496602461"/>
      <w:bookmarkStart w:id="91" w:name="_Toc512608485"/>
      <w:bookmarkStart w:id="92" w:name="_Toc24872381"/>
      <w:bookmarkStart w:id="93" w:name="_Toc255546407"/>
      <w:r w:rsidRPr="00B10EF5">
        <w:rPr>
          <w:rFonts w:hint="eastAsia"/>
        </w:rPr>
        <w:t>出错处理</w:t>
      </w:r>
      <w:bookmarkEnd w:id="90"/>
      <w:bookmarkEnd w:id="91"/>
      <w:bookmarkEnd w:id="92"/>
      <w:bookmarkEnd w:id="93"/>
    </w:p>
    <w:p w14:paraId="30C346D8" w14:textId="77777777" w:rsidR="00A47D25" w:rsidRPr="00C80727" w:rsidRDefault="00A47D25" w:rsidP="00BA228C">
      <w:pPr>
        <w:pStyle w:val="3Verdana"/>
        <w:spacing w:line="276" w:lineRule="auto"/>
      </w:pPr>
      <w:bookmarkStart w:id="94" w:name="_Toc496602462"/>
      <w:bookmarkStart w:id="95" w:name="_Toc512608486"/>
      <w:bookmarkStart w:id="96" w:name="_Toc24872382"/>
      <w:bookmarkStart w:id="97" w:name="_Toc255546408"/>
      <w:r w:rsidRPr="00C80727">
        <w:rPr>
          <w:rFonts w:hint="eastAsia"/>
        </w:rPr>
        <w:t>出错信息</w:t>
      </w:r>
      <w:bookmarkEnd w:id="94"/>
      <w:bookmarkEnd w:id="95"/>
      <w:bookmarkEnd w:id="96"/>
      <w:bookmarkEnd w:id="97"/>
    </w:p>
    <w:p w14:paraId="4E8194C6" w14:textId="77777777" w:rsidR="00DC31CF" w:rsidRPr="00F34D3A" w:rsidRDefault="00DC31CF" w:rsidP="003C50ED">
      <w:pPr>
        <w:pStyle w:val="GEM246"/>
      </w:pPr>
      <w:bookmarkStart w:id="98" w:name="_Toc496602463"/>
      <w:bookmarkStart w:id="99" w:name="_Toc512608487"/>
      <w:bookmarkStart w:id="100" w:name="_Toc24872383"/>
      <w:r w:rsidRPr="00F34D3A">
        <w:rPr>
          <w:rFonts w:hint="eastAsia"/>
        </w:rPr>
        <w:t>包括出错信息表、故障处理技术等。</w:t>
      </w:r>
    </w:p>
    <w:p w14:paraId="5C3554A2" w14:textId="77777777" w:rsidR="005D0FF1" w:rsidRPr="00756453" w:rsidRDefault="005D0FF1" w:rsidP="003C50ED">
      <w:pPr>
        <w:pStyle w:val="GEM246"/>
      </w:pPr>
      <w:r w:rsidRPr="00B9784A">
        <w:rPr>
          <w:rFonts w:hint="eastAsia"/>
        </w:rPr>
        <w:t>表-</w:t>
      </w:r>
      <w:r w:rsidR="00362838">
        <w:rPr>
          <w:rFonts w:hint="eastAsia"/>
        </w:rPr>
        <w:t>2</w:t>
      </w:r>
      <w:r w:rsidR="00E562EA">
        <w:rPr>
          <w:rFonts w:hint="eastAsia"/>
        </w:rPr>
        <w:t>4</w:t>
      </w:r>
      <w:r w:rsidRPr="00B9784A">
        <w:rPr>
          <w:rFonts w:hint="eastAsia"/>
        </w:rPr>
        <w:t xml:space="preserve"> </w:t>
      </w:r>
      <w:r>
        <w:rPr>
          <w:rFonts w:hint="eastAsia"/>
        </w:rPr>
        <w:t xml:space="preserve">  </w:t>
      </w:r>
      <w:r w:rsidR="00230663" w:rsidRPr="00756453">
        <w:rPr>
          <w:rFonts w:hint="eastAsia"/>
        </w:rPr>
        <w:t>出错信息</w:t>
      </w:r>
      <w:r w:rsidRPr="00B9784A">
        <w:rPr>
          <w:rFonts w:hint="eastAsia"/>
        </w:rPr>
        <w:t>表</w:t>
      </w:r>
    </w:p>
    <w:tbl>
      <w:tblPr>
        <w:tblW w:w="898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049"/>
        <w:gridCol w:w="2551"/>
        <w:gridCol w:w="5387"/>
      </w:tblGrid>
      <w:tr w:rsidR="00DC31CF" w14:paraId="2CBDC81C" w14:textId="77777777">
        <w:trPr>
          <w:trHeight w:val="308"/>
        </w:trPr>
        <w:tc>
          <w:tcPr>
            <w:tcW w:w="1049" w:type="dxa"/>
            <w:shd w:val="clear" w:color="auto" w:fill="FFFFFF"/>
            <w:vAlign w:val="center"/>
          </w:tcPr>
          <w:p w14:paraId="04FCA97D" w14:textId="77777777" w:rsidR="00DC31CF" w:rsidRPr="002C634F" w:rsidRDefault="00DC31CF" w:rsidP="00BA228C">
            <w:pPr>
              <w:pStyle w:val="ae"/>
              <w:tabs>
                <w:tab w:val="left" w:pos="0"/>
              </w:tabs>
              <w:spacing w:before="240" w:line="276" w:lineRule="auto"/>
              <w:rPr>
                <w:rFonts w:ascii="Arial" w:hAnsi="Arial"/>
                <w:b/>
                <w:color w:val="000000"/>
              </w:rPr>
            </w:pPr>
            <w:r w:rsidRPr="002C634F">
              <w:rPr>
                <w:rFonts w:ascii="Arial" w:hAnsi="Arial" w:hint="eastAsia"/>
                <w:b/>
                <w:color w:val="000000"/>
              </w:rPr>
              <w:t>错误编号</w:t>
            </w:r>
          </w:p>
        </w:tc>
        <w:tc>
          <w:tcPr>
            <w:tcW w:w="2551" w:type="dxa"/>
            <w:shd w:val="clear" w:color="auto" w:fill="FFFFFF"/>
            <w:vAlign w:val="center"/>
          </w:tcPr>
          <w:p w14:paraId="6BFEE3B2" w14:textId="77777777" w:rsidR="00DC31CF" w:rsidRPr="002C634F" w:rsidRDefault="00DC31CF" w:rsidP="00BA228C">
            <w:pPr>
              <w:pStyle w:val="ae"/>
              <w:tabs>
                <w:tab w:val="left" w:pos="0"/>
              </w:tabs>
              <w:spacing w:before="240" w:line="276" w:lineRule="auto"/>
              <w:rPr>
                <w:rFonts w:ascii="Arial" w:hAnsi="Arial"/>
                <w:b/>
                <w:color w:val="000000"/>
              </w:rPr>
            </w:pPr>
            <w:r w:rsidRPr="002C634F">
              <w:rPr>
                <w:rFonts w:ascii="Arial" w:hAnsi="Arial" w:hint="eastAsia"/>
                <w:b/>
                <w:color w:val="000000"/>
              </w:rPr>
              <w:t>出</w:t>
            </w:r>
            <w:r w:rsidRPr="002C634F">
              <w:rPr>
                <w:rFonts w:ascii="Arial" w:hAnsi="Arial" w:hint="eastAsia"/>
                <w:b/>
                <w:color w:val="000000"/>
              </w:rPr>
              <w:t xml:space="preserve"> </w:t>
            </w:r>
            <w:r w:rsidRPr="002C634F">
              <w:rPr>
                <w:rFonts w:ascii="Arial" w:hAnsi="Arial" w:hint="eastAsia"/>
                <w:b/>
                <w:color w:val="000000"/>
              </w:rPr>
              <w:t>错</w:t>
            </w:r>
            <w:r w:rsidRPr="002C634F">
              <w:rPr>
                <w:rFonts w:ascii="Arial" w:hAnsi="Arial" w:hint="eastAsia"/>
                <w:b/>
                <w:color w:val="000000"/>
              </w:rPr>
              <w:t xml:space="preserve"> </w:t>
            </w:r>
            <w:r w:rsidRPr="002C634F">
              <w:rPr>
                <w:rFonts w:ascii="Arial" w:hAnsi="Arial" w:hint="eastAsia"/>
                <w:b/>
                <w:color w:val="000000"/>
              </w:rPr>
              <w:t>信</w:t>
            </w:r>
            <w:r w:rsidRPr="002C634F">
              <w:rPr>
                <w:rFonts w:ascii="Arial" w:hAnsi="Arial" w:hint="eastAsia"/>
                <w:b/>
                <w:color w:val="000000"/>
              </w:rPr>
              <w:t xml:space="preserve"> </w:t>
            </w:r>
            <w:r w:rsidRPr="002C634F">
              <w:rPr>
                <w:rFonts w:ascii="Arial" w:hAnsi="Arial" w:hint="eastAsia"/>
                <w:b/>
                <w:color w:val="000000"/>
              </w:rPr>
              <w:t>息</w:t>
            </w:r>
          </w:p>
        </w:tc>
        <w:tc>
          <w:tcPr>
            <w:tcW w:w="5387" w:type="dxa"/>
            <w:shd w:val="clear" w:color="auto" w:fill="FFFFFF"/>
            <w:vAlign w:val="center"/>
          </w:tcPr>
          <w:p w14:paraId="2C7201DA" w14:textId="77777777" w:rsidR="00DC31CF" w:rsidRPr="002C634F" w:rsidRDefault="00DC31CF" w:rsidP="00BA228C">
            <w:pPr>
              <w:pStyle w:val="ae"/>
              <w:tabs>
                <w:tab w:val="left" w:pos="0"/>
              </w:tabs>
              <w:spacing w:before="240" w:line="276" w:lineRule="auto"/>
              <w:rPr>
                <w:rFonts w:ascii="Arial" w:hAnsi="Arial"/>
                <w:b/>
                <w:color w:val="000000"/>
              </w:rPr>
            </w:pPr>
            <w:r w:rsidRPr="002C634F">
              <w:rPr>
                <w:rFonts w:ascii="Arial" w:hAnsi="Arial" w:hint="eastAsia"/>
                <w:b/>
                <w:color w:val="000000"/>
              </w:rPr>
              <w:t>原</w:t>
            </w:r>
            <w:r w:rsidRPr="002C634F">
              <w:rPr>
                <w:rFonts w:ascii="Arial" w:hAnsi="Arial" w:hint="eastAsia"/>
                <w:b/>
                <w:color w:val="000000"/>
              </w:rPr>
              <w:t xml:space="preserve">       </w:t>
            </w:r>
            <w:r w:rsidRPr="002C634F">
              <w:rPr>
                <w:rFonts w:ascii="Arial" w:hAnsi="Arial" w:hint="eastAsia"/>
                <w:b/>
                <w:color w:val="000000"/>
              </w:rPr>
              <w:t>因</w:t>
            </w:r>
          </w:p>
        </w:tc>
      </w:tr>
      <w:tr w:rsidR="00DC31CF" w14:paraId="35886186" w14:textId="77777777">
        <w:trPr>
          <w:trHeight w:val="309"/>
        </w:trPr>
        <w:tc>
          <w:tcPr>
            <w:tcW w:w="1049" w:type="dxa"/>
            <w:vAlign w:val="center"/>
          </w:tcPr>
          <w:p w14:paraId="07B2B1B1" w14:textId="77777777" w:rsidR="00DC31CF" w:rsidRPr="002C634F" w:rsidRDefault="00DC31CF" w:rsidP="00BA228C">
            <w:pPr>
              <w:pStyle w:val="ae"/>
              <w:tabs>
                <w:tab w:val="left" w:pos="0"/>
              </w:tabs>
              <w:spacing w:before="240" w:line="276" w:lineRule="auto"/>
              <w:rPr>
                <w:rFonts w:ascii="Arial" w:hAnsi="Arial"/>
              </w:rPr>
            </w:pPr>
            <w:r w:rsidRPr="002C634F">
              <w:rPr>
                <w:rFonts w:ascii="Arial" w:hAnsi="Arial" w:hint="eastAsia"/>
              </w:rPr>
              <w:t>1</w:t>
            </w:r>
          </w:p>
        </w:tc>
        <w:tc>
          <w:tcPr>
            <w:tcW w:w="2551" w:type="dxa"/>
            <w:vAlign w:val="center"/>
          </w:tcPr>
          <w:p w14:paraId="6D578CC5" w14:textId="77777777" w:rsidR="00DC31CF" w:rsidRPr="002C634F" w:rsidRDefault="00DC31CF" w:rsidP="00BA228C">
            <w:pPr>
              <w:pStyle w:val="ae"/>
              <w:tabs>
                <w:tab w:val="left" w:pos="0"/>
              </w:tabs>
              <w:spacing w:before="240" w:line="276" w:lineRule="auto"/>
              <w:jc w:val="both"/>
              <w:rPr>
                <w:rFonts w:ascii="Arial" w:hAnsi="Arial"/>
              </w:rPr>
            </w:pPr>
            <w:r w:rsidRPr="002C634F">
              <w:rPr>
                <w:rFonts w:ascii="Arial" w:hAnsi="Arial" w:hint="eastAsia"/>
              </w:rPr>
              <w:t>不显示相关的数据</w:t>
            </w:r>
          </w:p>
        </w:tc>
        <w:tc>
          <w:tcPr>
            <w:tcW w:w="5387" w:type="dxa"/>
            <w:vAlign w:val="center"/>
          </w:tcPr>
          <w:p w14:paraId="52C0479E" w14:textId="77777777" w:rsidR="00DC31CF" w:rsidRPr="002C634F" w:rsidRDefault="00DC31CF" w:rsidP="00BA228C">
            <w:pPr>
              <w:pStyle w:val="ae"/>
              <w:tabs>
                <w:tab w:val="left" w:pos="0"/>
              </w:tabs>
              <w:spacing w:before="240" w:line="276" w:lineRule="auto"/>
              <w:jc w:val="both"/>
              <w:rPr>
                <w:rFonts w:ascii="Arial" w:hAnsi="Arial"/>
              </w:rPr>
            </w:pPr>
            <w:r w:rsidRPr="002C634F">
              <w:rPr>
                <w:rFonts w:ascii="Arial" w:hAnsi="Arial" w:hint="eastAsia"/>
              </w:rPr>
              <w:t>可能数据库服务器没有开启，网线没有插好</w:t>
            </w:r>
          </w:p>
        </w:tc>
      </w:tr>
      <w:tr w:rsidR="00DC31CF" w14:paraId="14019CC7" w14:textId="77777777">
        <w:trPr>
          <w:trHeight w:val="308"/>
        </w:trPr>
        <w:tc>
          <w:tcPr>
            <w:tcW w:w="1049" w:type="dxa"/>
            <w:vAlign w:val="center"/>
          </w:tcPr>
          <w:p w14:paraId="4C122573" w14:textId="77777777" w:rsidR="00DC31CF" w:rsidRPr="002C634F" w:rsidRDefault="00DC31CF" w:rsidP="00BA228C">
            <w:pPr>
              <w:pStyle w:val="ae"/>
              <w:tabs>
                <w:tab w:val="left" w:pos="0"/>
              </w:tabs>
              <w:spacing w:before="240" w:line="276" w:lineRule="auto"/>
              <w:rPr>
                <w:rFonts w:ascii="Arial" w:hAnsi="Arial"/>
              </w:rPr>
            </w:pPr>
            <w:r w:rsidRPr="002C634F">
              <w:rPr>
                <w:rFonts w:ascii="Arial" w:hAnsi="Arial" w:hint="eastAsia"/>
              </w:rPr>
              <w:t>2</w:t>
            </w:r>
          </w:p>
        </w:tc>
        <w:tc>
          <w:tcPr>
            <w:tcW w:w="2551" w:type="dxa"/>
            <w:vAlign w:val="center"/>
          </w:tcPr>
          <w:p w14:paraId="6F338976" w14:textId="77777777" w:rsidR="00DC31CF" w:rsidRPr="002C634F" w:rsidRDefault="00DC31CF" w:rsidP="00BA228C">
            <w:pPr>
              <w:pStyle w:val="ae"/>
              <w:tabs>
                <w:tab w:val="left" w:pos="0"/>
              </w:tabs>
              <w:spacing w:before="240" w:line="276" w:lineRule="auto"/>
              <w:jc w:val="both"/>
              <w:rPr>
                <w:rFonts w:ascii="Arial" w:hAnsi="Arial"/>
              </w:rPr>
            </w:pPr>
            <w:r w:rsidRPr="002C634F">
              <w:rPr>
                <w:rFonts w:ascii="Arial" w:hAnsi="Arial" w:hint="eastAsia"/>
              </w:rPr>
              <w:t>登陆失败</w:t>
            </w:r>
          </w:p>
        </w:tc>
        <w:tc>
          <w:tcPr>
            <w:tcW w:w="5387" w:type="dxa"/>
            <w:vAlign w:val="center"/>
          </w:tcPr>
          <w:p w14:paraId="272D6828" w14:textId="77777777" w:rsidR="00DC31CF" w:rsidRPr="002C634F" w:rsidRDefault="00DC31CF" w:rsidP="00BA228C">
            <w:pPr>
              <w:pStyle w:val="ae"/>
              <w:tabs>
                <w:tab w:val="left" w:pos="0"/>
              </w:tabs>
              <w:spacing w:before="240" w:line="276" w:lineRule="auto"/>
              <w:jc w:val="both"/>
              <w:rPr>
                <w:rFonts w:ascii="Arial" w:hAnsi="Arial"/>
              </w:rPr>
            </w:pPr>
            <w:r w:rsidRPr="002C634F">
              <w:rPr>
                <w:rFonts w:ascii="Arial" w:hAnsi="Arial" w:hint="eastAsia"/>
              </w:rPr>
              <w:t xml:space="preserve"> </w:t>
            </w:r>
            <w:r w:rsidRPr="002C634F">
              <w:rPr>
                <w:rFonts w:ascii="Arial" w:hAnsi="Arial" w:hint="eastAsia"/>
              </w:rPr>
              <w:t>忘记了密码，没有连接数据库，网线没有插好</w:t>
            </w:r>
          </w:p>
        </w:tc>
      </w:tr>
      <w:tr w:rsidR="00DC31CF" w:rsidRPr="002C634F" w14:paraId="0266138C" w14:textId="77777777">
        <w:trPr>
          <w:trHeight w:val="308"/>
        </w:trPr>
        <w:tc>
          <w:tcPr>
            <w:tcW w:w="1049" w:type="dxa"/>
            <w:vAlign w:val="center"/>
          </w:tcPr>
          <w:p w14:paraId="1CE83465" w14:textId="77777777" w:rsidR="00DC31CF" w:rsidRPr="002C634F" w:rsidRDefault="00DC31CF" w:rsidP="00BA228C">
            <w:pPr>
              <w:pStyle w:val="ae"/>
              <w:tabs>
                <w:tab w:val="left" w:pos="0"/>
              </w:tabs>
              <w:spacing w:before="240" w:line="276" w:lineRule="auto"/>
              <w:rPr>
                <w:rFonts w:ascii="Arial" w:hAnsi="Arial"/>
              </w:rPr>
            </w:pPr>
            <w:r w:rsidRPr="002C634F">
              <w:rPr>
                <w:rFonts w:ascii="Arial" w:hAnsi="Arial" w:hint="eastAsia"/>
              </w:rPr>
              <w:t>3</w:t>
            </w:r>
          </w:p>
        </w:tc>
        <w:tc>
          <w:tcPr>
            <w:tcW w:w="2551" w:type="dxa"/>
            <w:vAlign w:val="center"/>
          </w:tcPr>
          <w:p w14:paraId="132EBFB7" w14:textId="77777777" w:rsidR="00DC31CF" w:rsidRPr="002C634F" w:rsidRDefault="00DC31CF" w:rsidP="00BA228C">
            <w:pPr>
              <w:pStyle w:val="ae"/>
              <w:tabs>
                <w:tab w:val="left" w:pos="0"/>
              </w:tabs>
              <w:spacing w:before="240" w:line="276" w:lineRule="auto"/>
              <w:jc w:val="both"/>
              <w:rPr>
                <w:rFonts w:ascii="Arial" w:hAnsi="Arial"/>
              </w:rPr>
            </w:pPr>
            <w:r w:rsidRPr="002C634F">
              <w:rPr>
                <w:rFonts w:ascii="Arial" w:hAnsi="Arial" w:hint="eastAsia"/>
              </w:rPr>
              <w:t>数据发送失败</w:t>
            </w:r>
          </w:p>
        </w:tc>
        <w:tc>
          <w:tcPr>
            <w:tcW w:w="5387" w:type="dxa"/>
            <w:vAlign w:val="center"/>
          </w:tcPr>
          <w:p w14:paraId="037D8BBA" w14:textId="77777777" w:rsidR="00DC31CF" w:rsidRPr="002C634F" w:rsidRDefault="00DC31CF" w:rsidP="00BA228C">
            <w:pPr>
              <w:pStyle w:val="ae"/>
              <w:tabs>
                <w:tab w:val="left" w:pos="0"/>
              </w:tabs>
              <w:spacing w:before="240" w:line="276" w:lineRule="auto"/>
              <w:jc w:val="both"/>
              <w:rPr>
                <w:rFonts w:ascii="Arial" w:hAnsi="Arial"/>
              </w:rPr>
            </w:pPr>
            <w:r w:rsidRPr="002C634F">
              <w:rPr>
                <w:rFonts w:ascii="Arial" w:hAnsi="Arial" w:hint="eastAsia"/>
              </w:rPr>
              <w:t xml:space="preserve"> </w:t>
            </w:r>
            <w:r w:rsidRPr="002C634F">
              <w:rPr>
                <w:rFonts w:ascii="Arial" w:hAnsi="Arial" w:hint="eastAsia"/>
              </w:rPr>
              <w:t>服务器过忙，网线接口有断点</w:t>
            </w:r>
            <w:r>
              <w:rPr>
                <w:rFonts w:ascii="Arial" w:hAnsi="Arial" w:hint="eastAsia"/>
              </w:rPr>
              <w:t>，数据库容量超标</w:t>
            </w:r>
          </w:p>
        </w:tc>
      </w:tr>
    </w:tbl>
    <w:p w14:paraId="2108A572" w14:textId="77777777" w:rsidR="00DC31CF" w:rsidRPr="00F34D3A" w:rsidRDefault="005A51DA" w:rsidP="003C50ED">
      <w:pPr>
        <w:pStyle w:val="GEM246"/>
      </w:pPr>
      <w:r w:rsidRPr="00F34D3A">
        <w:rPr>
          <w:rFonts w:hint="eastAsia"/>
        </w:rPr>
        <w:t>检查好物理的器件是否</w:t>
      </w:r>
      <w:r w:rsidR="00AA43EE" w:rsidRPr="00F34D3A">
        <w:rPr>
          <w:rFonts w:hint="eastAsia"/>
        </w:rPr>
        <w:t>正常</w:t>
      </w:r>
      <w:r w:rsidRPr="00F34D3A">
        <w:rPr>
          <w:rFonts w:hint="eastAsia"/>
        </w:rPr>
        <w:t>连接</w:t>
      </w:r>
      <w:r w:rsidR="00AA43EE" w:rsidRPr="00F34D3A">
        <w:rPr>
          <w:rFonts w:hint="eastAsia"/>
        </w:rPr>
        <w:t>；</w:t>
      </w:r>
      <w:r w:rsidRPr="00F34D3A">
        <w:rPr>
          <w:rFonts w:hint="eastAsia"/>
        </w:rPr>
        <w:t>数据库数据备份和删除部分数据</w:t>
      </w:r>
      <w:r w:rsidR="00DC31CF" w:rsidRPr="00F34D3A">
        <w:rPr>
          <w:rFonts w:hint="eastAsia"/>
        </w:rPr>
        <w:t>。</w:t>
      </w:r>
    </w:p>
    <w:p w14:paraId="63BFDA1C" w14:textId="77777777" w:rsidR="00A47D25" w:rsidRPr="00C80727" w:rsidRDefault="00A47D25" w:rsidP="00BA228C">
      <w:pPr>
        <w:pStyle w:val="3Verdana"/>
        <w:spacing w:line="276" w:lineRule="auto"/>
      </w:pPr>
      <w:bookmarkStart w:id="101" w:name="_Toc255546409"/>
      <w:r w:rsidRPr="00C80727">
        <w:lastRenderedPageBreak/>
        <w:t>扑救措施</w:t>
      </w:r>
      <w:bookmarkEnd w:id="98"/>
      <w:bookmarkEnd w:id="99"/>
      <w:bookmarkEnd w:id="100"/>
      <w:bookmarkEnd w:id="101"/>
    </w:p>
    <w:p w14:paraId="521F50E4" w14:textId="77777777" w:rsidR="00DC31CF" w:rsidRPr="00F34D3A" w:rsidRDefault="00DC31CF" w:rsidP="003C50ED">
      <w:pPr>
        <w:pStyle w:val="GEM246"/>
        <w:numPr>
          <w:ilvl w:val="0"/>
          <w:numId w:val="9"/>
        </w:numPr>
      </w:pPr>
      <w:r w:rsidRPr="00F34D3A">
        <w:rPr>
          <w:rFonts w:hint="eastAsia"/>
        </w:rPr>
        <w:t>后备技术</w:t>
      </w:r>
      <w:r w:rsidRPr="00F34D3A">
        <w:t xml:space="preserve">  </w:t>
      </w:r>
      <w:r w:rsidRPr="00F34D3A">
        <w:rPr>
          <w:rFonts w:hint="eastAsia"/>
        </w:rPr>
        <w:t>当原始系统数据万一丢失时启用的副本的建立和启动的技术。从副本中导出原来的数据，然后再附加到数据库</w:t>
      </w:r>
      <w:r w:rsidR="00B978B9" w:rsidRPr="00F34D3A">
        <w:rPr>
          <w:rFonts w:hint="eastAsia"/>
        </w:rPr>
        <w:t>中</w:t>
      </w:r>
      <w:r w:rsidRPr="00F34D3A">
        <w:rPr>
          <w:rFonts w:hint="eastAsia"/>
        </w:rPr>
        <w:t>，或是直接在数据库</w:t>
      </w:r>
      <w:r w:rsidR="00B978B9" w:rsidRPr="00F34D3A">
        <w:rPr>
          <w:rFonts w:hint="eastAsia"/>
        </w:rPr>
        <w:t>中</w:t>
      </w:r>
      <w:r w:rsidRPr="00F34D3A">
        <w:rPr>
          <w:rFonts w:hint="eastAsia"/>
        </w:rPr>
        <w:t xml:space="preserve">将副本导入通过处理再次作为数据库的版本。    </w:t>
      </w:r>
    </w:p>
    <w:p w14:paraId="166F2A2D" w14:textId="77777777" w:rsidR="00540D83" w:rsidRPr="00F34D3A" w:rsidRDefault="00DC31CF" w:rsidP="003C50ED">
      <w:pPr>
        <w:pStyle w:val="GEM246"/>
        <w:numPr>
          <w:ilvl w:val="0"/>
          <w:numId w:val="9"/>
        </w:numPr>
      </w:pPr>
      <w:r w:rsidRPr="00F34D3A">
        <w:rPr>
          <w:rFonts w:hint="eastAsia"/>
        </w:rPr>
        <w:t>恢复和再启动技术使系统从故障点恢复执行或使系统从头开始重新运行的方法。当系统出现故障，数据库</w:t>
      </w:r>
      <w:r w:rsidR="00B978B9" w:rsidRPr="00F34D3A">
        <w:rPr>
          <w:rFonts w:hint="eastAsia"/>
        </w:rPr>
        <w:t>中</w:t>
      </w:r>
      <w:r w:rsidR="00074521" w:rsidRPr="00F34D3A">
        <w:rPr>
          <w:rFonts w:hint="eastAsia"/>
        </w:rPr>
        <w:t>的数据也将更新以保存的数据，对没有进行保存的数据不</w:t>
      </w:r>
      <w:r w:rsidRPr="00F34D3A">
        <w:rPr>
          <w:rFonts w:hint="eastAsia"/>
        </w:rPr>
        <w:t>保存，将初始到最后一次保存。</w:t>
      </w:r>
    </w:p>
    <w:sectPr w:rsidR="00540D83" w:rsidRPr="00F34D3A" w:rsidSect="00151A1D">
      <w:headerReference w:type="default" r:id="rId18"/>
      <w:footerReference w:type="default" r:id="rId19"/>
      <w:footerReference w:type="first" r:id="rId20"/>
      <w:pgSz w:w="11907" w:h="16840" w:code="9"/>
      <w:pgMar w:top="1440" w:right="1440" w:bottom="1440" w:left="1440" w:header="720" w:footer="720"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290F1" w14:textId="77777777" w:rsidR="00E407A4" w:rsidRDefault="00E407A4">
      <w:r>
        <w:separator/>
      </w:r>
    </w:p>
  </w:endnote>
  <w:endnote w:type="continuationSeparator" w:id="0">
    <w:p w14:paraId="477EB5F8" w14:textId="77777777" w:rsidR="00E407A4" w:rsidRDefault="00E40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ill Sans">
    <w:charset w:val="00"/>
    <w:family w:val="auto"/>
    <w:pitch w:val="variable"/>
    <w:sig w:usb0="80000267" w:usb1="00000000" w:usb2="00000000" w:usb3="00000000" w:csb0="000001F7"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enlo Regular">
    <w:altName w:val="Arial"/>
    <w:charset w:val="00"/>
    <w:family w:val="auto"/>
    <w:pitch w:val="variable"/>
    <w:sig w:usb0="00000000" w:usb1="D200F9FB" w:usb2="02000028" w:usb3="00000000" w:csb0="000001D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A0000287" w:usb1="28CF3C52" w:usb2="00000016" w:usb3="00000000" w:csb0="0004001F"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370FB" w14:textId="77777777" w:rsidR="004F61FA" w:rsidRDefault="004F61FA" w:rsidP="001B354B">
    <w:pPr>
      <w:ind w:firstLineChars="300" w:firstLine="540"/>
      <w:rPr>
        <w:sz w:val="18"/>
        <w:lang w:eastAsia="zh-CN"/>
      </w:rPr>
    </w:pPr>
  </w:p>
  <w:p w14:paraId="1AD20ADA" w14:textId="77777777" w:rsidR="004F61FA" w:rsidRDefault="004F61FA" w:rsidP="00E3668C">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317B2" w14:textId="77777777" w:rsidR="004F61FA" w:rsidRPr="00925A0F" w:rsidRDefault="004F61FA" w:rsidP="00925A0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17DC1" w14:textId="77777777" w:rsidR="004F61FA" w:rsidRPr="00A70787" w:rsidRDefault="004F61FA">
    <w:pPr>
      <w:pStyle w:val="a7"/>
      <w:jc w:val="right"/>
      <w:rPr>
        <w:rFonts w:ascii="Arial" w:hAnsi="Arial" w:cs="Arial"/>
        <w:sz w:val="18"/>
        <w:szCs w:val="18"/>
      </w:rPr>
    </w:pPr>
    <w:r w:rsidRPr="00A70787">
      <w:rPr>
        <w:rFonts w:ascii="Arial" w:hAnsi="Arial" w:cs="Arial"/>
        <w:sz w:val="18"/>
        <w:szCs w:val="18"/>
      </w:rPr>
      <w:fldChar w:fldCharType="begin"/>
    </w:r>
    <w:r w:rsidRPr="00A70787">
      <w:rPr>
        <w:rFonts w:ascii="Arial" w:hAnsi="Arial" w:cs="Arial"/>
        <w:sz w:val="18"/>
        <w:szCs w:val="18"/>
      </w:rPr>
      <w:instrText>PAGE   \* MERGEFORMAT</w:instrText>
    </w:r>
    <w:r w:rsidRPr="00A70787">
      <w:rPr>
        <w:rFonts w:ascii="Arial" w:hAnsi="Arial" w:cs="Arial"/>
        <w:sz w:val="18"/>
        <w:szCs w:val="18"/>
      </w:rPr>
      <w:fldChar w:fldCharType="separate"/>
    </w:r>
    <w:r w:rsidR="00140FB9" w:rsidRPr="00140FB9">
      <w:rPr>
        <w:rFonts w:ascii="Arial" w:hAnsi="Arial" w:cs="Arial"/>
        <w:noProof/>
        <w:sz w:val="18"/>
        <w:szCs w:val="18"/>
        <w:lang w:val="zh-CN"/>
      </w:rPr>
      <w:t>7</w:t>
    </w:r>
    <w:r w:rsidRPr="00A70787">
      <w:rPr>
        <w:rFonts w:ascii="Arial" w:hAnsi="Arial" w:cs="Arial"/>
        <w:sz w:val="18"/>
        <w:szCs w:val="18"/>
      </w:rPr>
      <w:fldChar w:fldCharType="end"/>
    </w:r>
  </w:p>
  <w:p w14:paraId="21323FD0" w14:textId="77777777" w:rsidR="004F61FA" w:rsidRDefault="004F61FA">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49FDA" w14:textId="77777777" w:rsidR="004F61FA" w:rsidRDefault="004F61FA" w:rsidP="00C32713">
    <w:pPr>
      <w:ind w:firstLineChars="300" w:firstLine="630"/>
      <w:rPr>
        <w:color w:val="808080"/>
        <w:szCs w:val="21"/>
        <w:lang w:eastAsia="zh-CN"/>
      </w:rPr>
    </w:pPr>
    <w:r>
      <w:rPr>
        <w:noProof/>
        <w:lang w:eastAsia="zh-CN"/>
      </w:rPr>
      <w:drawing>
        <wp:anchor distT="0" distB="0" distL="114300" distR="114300" simplePos="0" relativeHeight="251650560" behindDoc="0" locked="0" layoutInCell="1" allowOverlap="1" wp14:anchorId="5CFB6E26" wp14:editId="34BD92E1">
          <wp:simplePos x="0" y="0"/>
          <wp:positionH relativeFrom="column">
            <wp:posOffset>0</wp:posOffset>
          </wp:positionH>
          <wp:positionV relativeFrom="paragraph">
            <wp:posOffset>109855</wp:posOffset>
          </wp:positionV>
          <wp:extent cx="247015" cy="347345"/>
          <wp:effectExtent l="0" t="0" r="635" b="0"/>
          <wp:wrapSquare wrapText="bothSides"/>
          <wp:docPr id="21" name="图片 21" descr="GE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EM-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015" cy="347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0543FD" w14:textId="77777777" w:rsidR="004F61FA" w:rsidRPr="00984D28" w:rsidRDefault="004F61FA" w:rsidP="00C32713">
    <w:pPr>
      <w:ind w:firstLineChars="257" w:firstLine="463"/>
      <w:rPr>
        <w:color w:val="808080"/>
        <w:sz w:val="18"/>
        <w:lang w:eastAsia="zh-CN"/>
      </w:rPr>
    </w:pPr>
    <w:r>
      <w:rPr>
        <w:noProof/>
        <w:color w:val="808080"/>
        <w:sz w:val="18"/>
        <w:lang w:eastAsia="zh-CN"/>
      </w:rPr>
      <w:drawing>
        <wp:anchor distT="0" distB="0" distL="114300" distR="114300" simplePos="0" relativeHeight="251660800" behindDoc="0" locked="0" layoutInCell="1" allowOverlap="1" wp14:anchorId="67B88ADE" wp14:editId="2DB44B47">
          <wp:simplePos x="0" y="0"/>
          <wp:positionH relativeFrom="column">
            <wp:posOffset>0</wp:posOffset>
          </wp:positionH>
          <wp:positionV relativeFrom="paragraph">
            <wp:posOffset>-19685</wp:posOffset>
          </wp:positionV>
          <wp:extent cx="247015" cy="347345"/>
          <wp:effectExtent l="0" t="0" r="635" b="0"/>
          <wp:wrapSquare wrapText="bothSides"/>
          <wp:docPr id="46" name="图片 46" descr="GE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EM-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015" cy="347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808080"/>
        <w:sz w:val="18"/>
        <w:lang w:eastAsia="zh-CN"/>
      </w:rPr>
      <mc:AlternateContent>
        <mc:Choice Requires="wps">
          <w:drawing>
            <wp:anchor distT="0" distB="0" distL="114300" distR="114300" simplePos="0" relativeHeight="251659776" behindDoc="0" locked="0" layoutInCell="1" allowOverlap="1" wp14:anchorId="78B8BA75" wp14:editId="61D60846">
              <wp:simplePos x="0" y="0"/>
              <wp:positionH relativeFrom="column">
                <wp:posOffset>0</wp:posOffset>
              </wp:positionH>
              <wp:positionV relativeFrom="paragraph">
                <wp:posOffset>-80010</wp:posOffset>
              </wp:positionV>
              <wp:extent cx="5686425" cy="0"/>
              <wp:effectExtent l="9525" t="6985" r="9525" b="12065"/>
              <wp:wrapTopAndBottom/>
              <wp:docPr id="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83962" id="Line 4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pt" to="447.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">
              <w10:wrap type="topAndBottom"/>
            </v:line>
          </w:pict>
        </mc:Fallback>
      </mc:AlternateContent>
    </w:r>
    <w:r w:rsidRPr="00984D28">
      <w:rPr>
        <w:rFonts w:hint="eastAsia"/>
        <w:color w:val="808080"/>
        <w:sz w:val="18"/>
        <w:lang w:eastAsia="zh-CN"/>
      </w:rPr>
      <w:t>苏州软件（微软技术）实训基地</w:t>
    </w:r>
    <w:r w:rsidRPr="00984D28">
      <w:rPr>
        <w:rFonts w:hint="eastAsia"/>
        <w:color w:val="808080"/>
        <w:sz w:val="18"/>
        <w:lang w:eastAsia="zh-CN"/>
      </w:rPr>
      <w:t xml:space="preserve">                                                                                       </w:t>
    </w:r>
    <w:r>
      <w:rPr>
        <w:rFonts w:hint="eastAsia"/>
        <w:color w:val="808080"/>
        <w:sz w:val="18"/>
        <w:lang w:eastAsia="zh-CN"/>
      </w:rPr>
      <w:t xml:space="preserve">                 </w:t>
    </w:r>
    <w:r w:rsidRPr="00984D28">
      <w:rPr>
        <w:rFonts w:hint="eastAsia"/>
        <w:color w:val="808080"/>
        <w:sz w:val="18"/>
        <w:lang w:eastAsia="zh-CN"/>
      </w:rPr>
      <w:t xml:space="preserve">  </w:t>
    </w:r>
    <w:r w:rsidRPr="00984D28">
      <w:rPr>
        <w:rFonts w:hint="eastAsia"/>
        <w:color w:val="808080"/>
        <w:sz w:val="18"/>
        <w:lang w:eastAsia="zh-CN"/>
      </w:rPr>
      <w:t>第</w:t>
    </w:r>
    <w:r w:rsidRPr="00984D28">
      <w:rPr>
        <w:color w:val="808080"/>
        <w:sz w:val="18"/>
        <w:lang w:eastAsia="zh-CN"/>
      </w:rPr>
      <w:fldChar w:fldCharType="begin"/>
    </w:r>
    <w:r w:rsidRPr="00984D28">
      <w:rPr>
        <w:color w:val="808080"/>
        <w:sz w:val="18"/>
        <w:lang w:eastAsia="zh-CN"/>
      </w:rPr>
      <w:instrText xml:space="preserve"> PAGE   \* MERGEFORMAT </w:instrText>
    </w:r>
    <w:r w:rsidRPr="00984D28">
      <w:rPr>
        <w:color w:val="808080"/>
        <w:sz w:val="18"/>
        <w:lang w:eastAsia="zh-CN"/>
      </w:rPr>
      <w:fldChar w:fldCharType="separate"/>
    </w:r>
    <w:r>
      <w:rPr>
        <w:noProof/>
        <w:color w:val="808080"/>
        <w:sz w:val="18"/>
        <w:lang w:eastAsia="zh-CN"/>
      </w:rPr>
      <w:t>1</w:t>
    </w:r>
    <w:r w:rsidRPr="00984D28">
      <w:rPr>
        <w:color w:val="808080"/>
        <w:sz w:val="18"/>
        <w:lang w:eastAsia="zh-CN"/>
      </w:rPr>
      <w:fldChar w:fldCharType="end"/>
    </w:r>
    <w:r w:rsidRPr="00984D28">
      <w:rPr>
        <w:rFonts w:hint="eastAsia"/>
        <w:color w:val="808080"/>
        <w:sz w:val="18"/>
        <w:lang w:eastAsia="zh-CN"/>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587DD" w14:textId="77777777" w:rsidR="00E407A4" w:rsidRDefault="00E407A4">
      <w:r>
        <w:separator/>
      </w:r>
    </w:p>
  </w:footnote>
  <w:footnote w:type="continuationSeparator" w:id="0">
    <w:p w14:paraId="21BD5C3F" w14:textId="77777777" w:rsidR="00E407A4" w:rsidRDefault="00E40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D41DB" w14:textId="2C1234A0" w:rsidR="004F61FA" w:rsidRPr="00A70787" w:rsidRDefault="0058344D" w:rsidP="00A70787">
    <w:pPr>
      <w:pStyle w:val="a6"/>
    </w:pPr>
    <w:r>
      <w:rPr>
        <w:rFonts w:ascii="微软雅黑" w:eastAsia="微软雅黑" w:hAnsi="微软雅黑" w:hint="eastAsia"/>
        <w:sz w:val="24"/>
        <w:szCs w:val="24"/>
      </w:rPr>
      <w:t>懒人遥控</w:t>
    </w:r>
    <w:r w:rsidR="004F61FA">
      <w:rPr>
        <w:rFonts w:ascii="微软雅黑" w:eastAsia="微软雅黑" w:hAnsi="微软雅黑" w:hint="eastAsia"/>
        <w:sz w:val="24"/>
        <w:szCs w:val="24"/>
      </w:rPr>
      <w:t>概要设计说明书</w:t>
    </w:r>
    <w:r w:rsidR="004F61FA">
      <w:rPr>
        <w:rFonts w:hint="eastAsia"/>
      </w:rPr>
      <w:t xml:space="preserve">                                      </w:t>
    </w:r>
    <w:r w:rsidR="004F61FA">
      <w:rPr>
        <w:rFonts w:ascii="微软雅黑" w:eastAsia="微软雅黑" w:hAnsi="微软雅黑" w:hint="eastAsia"/>
        <w:b/>
        <w:i/>
        <w:noProof/>
        <w:sz w:val="24"/>
        <w:szCs w:val="24"/>
      </w:rPr>
      <w:drawing>
        <wp:inline distT="0" distB="0" distL="0" distR="0" wp14:anchorId="31E0C0E7" wp14:editId="16552F11">
          <wp:extent cx="1038225" cy="257175"/>
          <wp:effectExtent l="0" t="0" r="9525" b="9525"/>
          <wp:docPr id="4" name="图片 4" descr="GEM_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M_G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2571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lvl w:ilvl="0">
      <w:start w:val="1"/>
      <w:numFmt w:val="decimal"/>
      <w:lvlText w:val="%1."/>
      <w:lvlJc w:val="left"/>
      <w:pPr>
        <w:ind w:left="916" w:hanging="420"/>
      </w:pPr>
      <w:rPr>
        <w:rFonts w:hint="default"/>
      </w:rPr>
    </w:lvl>
    <w:lvl w:ilvl="1">
      <w:start w:val="1"/>
      <w:numFmt w:val="lowerLetter"/>
      <w:lvlText w:val="%2)"/>
      <w:lvlJc w:val="left"/>
      <w:pPr>
        <w:ind w:left="1336" w:hanging="420"/>
      </w:pPr>
    </w:lvl>
    <w:lvl w:ilvl="2">
      <w:start w:val="1"/>
      <w:numFmt w:val="lowerRoman"/>
      <w:lvlText w:val="%3."/>
      <w:lvlJc w:val="right"/>
      <w:pPr>
        <w:ind w:left="1756" w:hanging="420"/>
      </w:pPr>
    </w:lvl>
    <w:lvl w:ilvl="3">
      <w:start w:val="1"/>
      <w:numFmt w:val="decimal"/>
      <w:lvlText w:val="%4."/>
      <w:lvlJc w:val="left"/>
      <w:pPr>
        <w:ind w:left="2176" w:hanging="420"/>
      </w:pPr>
    </w:lvl>
    <w:lvl w:ilvl="4">
      <w:start w:val="1"/>
      <w:numFmt w:val="lowerLetter"/>
      <w:lvlText w:val="%5)"/>
      <w:lvlJc w:val="left"/>
      <w:pPr>
        <w:ind w:left="2596" w:hanging="420"/>
      </w:pPr>
    </w:lvl>
    <w:lvl w:ilvl="5">
      <w:start w:val="1"/>
      <w:numFmt w:val="lowerRoman"/>
      <w:lvlText w:val="%6."/>
      <w:lvlJc w:val="right"/>
      <w:pPr>
        <w:ind w:left="3016" w:hanging="420"/>
      </w:pPr>
    </w:lvl>
    <w:lvl w:ilvl="6">
      <w:start w:val="1"/>
      <w:numFmt w:val="decimal"/>
      <w:lvlText w:val="%7."/>
      <w:lvlJc w:val="left"/>
      <w:pPr>
        <w:ind w:left="3436" w:hanging="420"/>
      </w:pPr>
    </w:lvl>
    <w:lvl w:ilvl="7">
      <w:start w:val="1"/>
      <w:numFmt w:val="lowerLetter"/>
      <w:lvlText w:val="%8)"/>
      <w:lvlJc w:val="left"/>
      <w:pPr>
        <w:ind w:left="3856" w:hanging="420"/>
      </w:pPr>
    </w:lvl>
    <w:lvl w:ilvl="8">
      <w:start w:val="1"/>
      <w:numFmt w:val="lowerRoman"/>
      <w:lvlText w:val="%9."/>
      <w:lvlJc w:val="right"/>
      <w:pPr>
        <w:ind w:left="4276" w:hanging="420"/>
      </w:pPr>
    </w:lvl>
  </w:abstractNum>
  <w:abstractNum w:abstractNumId="1">
    <w:nsid w:val="0000000C"/>
    <w:multiLevelType w:val="multilevel"/>
    <w:tmpl w:val="0000000C"/>
    <w:lvl w:ilvl="0">
      <w:start w:val="1"/>
      <w:numFmt w:val="decimal"/>
      <w:lvlText w:val="%1."/>
      <w:lvlJc w:val="left"/>
      <w:pPr>
        <w:ind w:left="916" w:hanging="420"/>
      </w:pPr>
      <w:rPr>
        <w:rFonts w:hint="default"/>
      </w:rPr>
    </w:lvl>
    <w:lvl w:ilvl="1">
      <w:start w:val="1"/>
      <w:numFmt w:val="lowerLetter"/>
      <w:lvlText w:val="%2)"/>
      <w:lvlJc w:val="left"/>
      <w:pPr>
        <w:ind w:left="1336" w:hanging="420"/>
      </w:pPr>
    </w:lvl>
    <w:lvl w:ilvl="2">
      <w:start w:val="1"/>
      <w:numFmt w:val="lowerRoman"/>
      <w:lvlText w:val="%3."/>
      <w:lvlJc w:val="right"/>
      <w:pPr>
        <w:ind w:left="1756" w:hanging="420"/>
      </w:pPr>
    </w:lvl>
    <w:lvl w:ilvl="3">
      <w:start w:val="1"/>
      <w:numFmt w:val="decimal"/>
      <w:lvlText w:val="%4."/>
      <w:lvlJc w:val="left"/>
      <w:pPr>
        <w:ind w:left="2176" w:hanging="420"/>
      </w:pPr>
    </w:lvl>
    <w:lvl w:ilvl="4">
      <w:start w:val="1"/>
      <w:numFmt w:val="lowerLetter"/>
      <w:lvlText w:val="%5)"/>
      <w:lvlJc w:val="left"/>
      <w:pPr>
        <w:ind w:left="2596" w:hanging="420"/>
      </w:pPr>
    </w:lvl>
    <w:lvl w:ilvl="5">
      <w:start w:val="1"/>
      <w:numFmt w:val="lowerRoman"/>
      <w:lvlText w:val="%6."/>
      <w:lvlJc w:val="right"/>
      <w:pPr>
        <w:ind w:left="3016" w:hanging="420"/>
      </w:pPr>
    </w:lvl>
    <w:lvl w:ilvl="6">
      <w:start w:val="1"/>
      <w:numFmt w:val="decimal"/>
      <w:lvlText w:val="%7."/>
      <w:lvlJc w:val="left"/>
      <w:pPr>
        <w:ind w:left="3436" w:hanging="420"/>
      </w:pPr>
    </w:lvl>
    <w:lvl w:ilvl="7">
      <w:start w:val="1"/>
      <w:numFmt w:val="lowerLetter"/>
      <w:lvlText w:val="%8)"/>
      <w:lvlJc w:val="left"/>
      <w:pPr>
        <w:ind w:left="3856" w:hanging="420"/>
      </w:pPr>
    </w:lvl>
    <w:lvl w:ilvl="8">
      <w:start w:val="1"/>
      <w:numFmt w:val="lowerRoman"/>
      <w:lvlText w:val="%9."/>
      <w:lvlJc w:val="right"/>
      <w:pPr>
        <w:ind w:left="4276" w:hanging="420"/>
      </w:pPr>
    </w:lvl>
  </w:abstractNum>
  <w:abstractNum w:abstractNumId="2">
    <w:nsid w:val="00000010"/>
    <w:multiLevelType w:val="singleLevel"/>
    <w:tmpl w:val="00000010"/>
    <w:lvl w:ilvl="0">
      <w:start w:val="1"/>
      <w:numFmt w:val="decimal"/>
      <w:lvlText w:val="%1."/>
      <w:lvlJc w:val="left"/>
      <w:pPr>
        <w:tabs>
          <w:tab w:val="num" w:pos="425"/>
        </w:tabs>
        <w:ind w:left="425" w:hanging="425"/>
      </w:pPr>
      <w:rPr>
        <w:rFonts w:hint="default"/>
      </w:rPr>
    </w:lvl>
  </w:abstractNum>
  <w:abstractNum w:abstractNumId="3">
    <w:nsid w:val="07F911E2"/>
    <w:multiLevelType w:val="hybridMultilevel"/>
    <w:tmpl w:val="6D061CF8"/>
    <w:lvl w:ilvl="0" w:tplc="04090015">
      <w:start w:val="1"/>
      <w:numFmt w:val="upperLetter"/>
      <w:lvlText w:val="%1."/>
      <w:lvlJc w:val="left"/>
      <w:pPr>
        <w:ind w:left="916" w:hanging="420"/>
      </w:pPr>
    </w:lvl>
    <w:lvl w:ilvl="1" w:tplc="04090019" w:tentative="1">
      <w:start w:val="1"/>
      <w:numFmt w:val="lowerLetter"/>
      <w:lvlText w:val="%2)"/>
      <w:lvlJc w:val="left"/>
      <w:pPr>
        <w:ind w:left="1336" w:hanging="420"/>
      </w:pPr>
    </w:lvl>
    <w:lvl w:ilvl="2" w:tplc="0409001B" w:tentative="1">
      <w:start w:val="1"/>
      <w:numFmt w:val="lowerRoman"/>
      <w:lvlText w:val="%3."/>
      <w:lvlJc w:val="right"/>
      <w:pPr>
        <w:ind w:left="1756" w:hanging="420"/>
      </w:pPr>
    </w:lvl>
    <w:lvl w:ilvl="3" w:tplc="0409000F" w:tentative="1">
      <w:start w:val="1"/>
      <w:numFmt w:val="decimal"/>
      <w:lvlText w:val="%4."/>
      <w:lvlJc w:val="left"/>
      <w:pPr>
        <w:ind w:left="2176" w:hanging="420"/>
      </w:pPr>
    </w:lvl>
    <w:lvl w:ilvl="4" w:tplc="04090019" w:tentative="1">
      <w:start w:val="1"/>
      <w:numFmt w:val="lowerLetter"/>
      <w:lvlText w:val="%5)"/>
      <w:lvlJc w:val="left"/>
      <w:pPr>
        <w:ind w:left="2596" w:hanging="420"/>
      </w:pPr>
    </w:lvl>
    <w:lvl w:ilvl="5" w:tplc="0409001B" w:tentative="1">
      <w:start w:val="1"/>
      <w:numFmt w:val="lowerRoman"/>
      <w:lvlText w:val="%6."/>
      <w:lvlJc w:val="right"/>
      <w:pPr>
        <w:ind w:left="3016" w:hanging="420"/>
      </w:pPr>
    </w:lvl>
    <w:lvl w:ilvl="6" w:tplc="0409000F" w:tentative="1">
      <w:start w:val="1"/>
      <w:numFmt w:val="decimal"/>
      <w:lvlText w:val="%7."/>
      <w:lvlJc w:val="left"/>
      <w:pPr>
        <w:ind w:left="3436" w:hanging="420"/>
      </w:pPr>
    </w:lvl>
    <w:lvl w:ilvl="7" w:tplc="04090019" w:tentative="1">
      <w:start w:val="1"/>
      <w:numFmt w:val="lowerLetter"/>
      <w:lvlText w:val="%8)"/>
      <w:lvlJc w:val="left"/>
      <w:pPr>
        <w:ind w:left="3856" w:hanging="420"/>
      </w:pPr>
    </w:lvl>
    <w:lvl w:ilvl="8" w:tplc="0409001B" w:tentative="1">
      <w:start w:val="1"/>
      <w:numFmt w:val="lowerRoman"/>
      <w:lvlText w:val="%9."/>
      <w:lvlJc w:val="right"/>
      <w:pPr>
        <w:ind w:left="4276" w:hanging="420"/>
      </w:pPr>
    </w:lvl>
  </w:abstractNum>
  <w:abstractNum w:abstractNumId="4">
    <w:nsid w:val="0CFF448A"/>
    <w:multiLevelType w:val="hybridMultilevel"/>
    <w:tmpl w:val="8638B980"/>
    <w:lvl w:ilvl="0" w:tplc="FD7AF652">
      <w:start w:val="1"/>
      <w:numFmt w:val="bullet"/>
      <w:pStyle w:val="a"/>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1E1C405F"/>
    <w:multiLevelType w:val="hybridMultilevel"/>
    <w:tmpl w:val="671AC5B4"/>
    <w:lvl w:ilvl="0" w:tplc="B2B200F6">
      <w:start w:val="1"/>
      <w:numFmt w:val="decimal"/>
      <w:lvlText w:val="（%1）"/>
      <w:lvlJc w:val="left"/>
      <w:pPr>
        <w:ind w:left="916" w:hanging="420"/>
      </w:pPr>
      <w:rPr>
        <w:rFonts w:hint="default"/>
      </w:rPr>
    </w:lvl>
    <w:lvl w:ilvl="1" w:tplc="04090019" w:tentative="1">
      <w:start w:val="1"/>
      <w:numFmt w:val="lowerLetter"/>
      <w:lvlText w:val="%2)"/>
      <w:lvlJc w:val="left"/>
      <w:pPr>
        <w:ind w:left="1336" w:hanging="420"/>
      </w:pPr>
    </w:lvl>
    <w:lvl w:ilvl="2" w:tplc="0409001B" w:tentative="1">
      <w:start w:val="1"/>
      <w:numFmt w:val="lowerRoman"/>
      <w:lvlText w:val="%3."/>
      <w:lvlJc w:val="right"/>
      <w:pPr>
        <w:ind w:left="1756" w:hanging="420"/>
      </w:pPr>
    </w:lvl>
    <w:lvl w:ilvl="3" w:tplc="0409000F" w:tentative="1">
      <w:start w:val="1"/>
      <w:numFmt w:val="decimal"/>
      <w:lvlText w:val="%4."/>
      <w:lvlJc w:val="left"/>
      <w:pPr>
        <w:ind w:left="2176" w:hanging="420"/>
      </w:pPr>
    </w:lvl>
    <w:lvl w:ilvl="4" w:tplc="04090019" w:tentative="1">
      <w:start w:val="1"/>
      <w:numFmt w:val="lowerLetter"/>
      <w:lvlText w:val="%5)"/>
      <w:lvlJc w:val="left"/>
      <w:pPr>
        <w:ind w:left="2596" w:hanging="420"/>
      </w:pPr>
    </w:lvl>
    <w:lvl w:ilvl="5" w:tplc="0409001B" w:tentative="1">
      <w:start w:val="1"/>
      <w:numFmt w:val="lowerRoman"/>
      <w:lvlText w:val="%6."/>
      <w:lvlJc w:val="right"/>
      <w:pPr>
        <w:ind w:left="3016" w:hanging="420"/>
      </w:pPr>
    </w:lvl>
    <w:lvl w:ilvl="6" w:tplc="0409000F" w:tentative="1">
      <w:start w:val="1"/>
      <w:numFmt w:val="decimal"/>
      <w:lvlText w:val="%7."/>
      <w:lvlJc w:val="left"/>
      <w:pPr>
        <w:ind w:left="3436" w:hanging="420"/>
      </w:pPr>
    </w:lvl>
    <w:lvl w:ilvl="7" w:tplc="04090019" w:tentative="1">
      <w:start w:val="1"/>
      <w:numFmt w:val="lowerLetter"/>
      <w:lvlText w:val="%8)"/>
      <w:lvlJc w:val="left"/>
      <w:pPr>
        <w:ind w:left="3856" w:hanging="420"/>
      </w:pPr>
    </w:lvl>
    <w:lvl w:ilvl="8" w:tplc="0409001B" w:tentative="1">
      <w:start w:val="1"/>
      <w:numFmt w:val="lowerRoman"/>
      <w:lvlText w:val="%9."/>
      <w:lvlJc w:val="right"/>
      <w:pPr>
        <w:ind w:left="4276" w:hanging="420"/>
      </w:pPr>
    </w:lvl>
  </w:abstractNum>
  <w:abstractNum w:abstractNumId="6">
    <w:nsid w:val="1FD90A02"/>
    <w:multiLevelType w:val="hybridMultilevel"/>
    <w:tmpl w:val="08946222"/>
    <w:lvl w:ilvl="0" w:tplc="A9188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B6307C"/>
    <w:multiLevelType w:val="hybridMultilevel"/>
    <w:tmpl w:val="63E49BC2"/>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nsid w:val="3122195C"/>
    <w:multiLevelType w:val="hybridMultilevel"/>
    <w:tmpl w:val="2AE856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A6208C8"/>
    <w:multiLevelType w:val="multilevel"/>
    <w:tmpl w:val="B11C11D2"/>
    <w:lvl w:ilvl="0">
      <w:start w:val="1"/>
      <w:numFmt w:val="decimal"/>
      <w:pStyle w:val="1"/>
      <w:lvlText w:val="%1"/>
      <w:lvlJc w:val="left"/>
      <w:pPr>
        <w:tabs>
          <w:tab w:val="num" w:pos="272"/>
        </w:tabs>
        <w:ind w:left="272" w:hanging="425"/>
      </w:pPr>
      <w:rPr>
        <w:rFonts w:hint="eastAsia"/>
      </w:rPr>
    </w:lvl>
    <w:lvl w:ilvl="1">
      <w:start w:val="1"/>
      <w:numFmt w:val="decimal"/>
      <w:pStyle w:val="2"/>
      <w:lvlText w:val="%1.%2"/>
      <w:lvlJc w:val="left"/>
      <w:pPr>
        <w:tabs>
          <w:tab w:val="num" w:pos="839"/>
        </w:tabs>
        <w:ind w:left="839" w:hanging="567"/>
      </w:pPr>
      <w:rPr>
        <w:rFonts w:hint="eastAsia"/>
      </w:rPr>
    </w:lvl>
    <w:lvl w:ilvl="2">
      <w:start w:val="1"/>
      <w:numFmt w:val="decimal"/>
      <w:pStyle w:val="3"/>
      <w:lvlText w:val="%1.%2.%3"/>
      <w:lvlJc w:val="left"/>
      <w:pPr>
        <w:tabs>
          <w:tab w:val="num" w:pos="1582"/>
        </w:tabs>
        <w:ind w:left="709" w:hanging="567"/>
      </w:pPr>
      <w:rPr>
        <w:rFonts w:hint="eastAsia"/>
      </w:rPr>
    </w:lvl>
    <w:lvl w:ilvl="3">
      <w:start w:val="1"/>
      <w:numFmt w:val="decimal"/>
      <w:pStyle w:val="4"/>
      <w:lvlText w:val="%1.%2.%3.%4"/>
      <w:lvlJc w:val="left"/>
      <w:pPr>
        <w:tabs>
          <w:tab w:val="num" w:pos="1500"/>
        </w:tabs>
        <w:ind w:left="420" w:firstLine="0"/>
      </w:pPr>
      <w:rPr>
        <w:rFonts w:hint="eastAsia"/>
      </w:rPr>
    </w:lvl>
    <w:lvl w:ilvl="4">
      <w:start w:val="1"/>
      <w:numFmt w:val="decimal"/>
      <w:lvlText w:val="%1.%2.%3.%4.%5"/>
      <w:lvlJc w:val="left"/>
      <w:pPr>
        <w:tabs>
          <w:tab w:val="num" w:pos="3365"/>
        </w:tabs>
        <w:ind w:left="1695" w:hanging="850"/>
      </w:pPr>
      <w:rPr>
        <w:rFonts w:hint="eastAsia"/>
      </w:rPr>
    </w:lvl>
    <w:lvl w:ilvl="5">
      <w:start w:val="1"/>
      <w:numFmt w:val="decimal"/>
      <w:lvlText w:val="%1.%2.%3.%4.%5.%6"/>
      <w:lvlJc w:val="left"/>
      <w:pPr>
        <w:tabs>
          <w:tab w:val="num" w:pos="4510"/>
        </w:tabs>
        <w:ind w:left="2404" w:hanging="1134"/>
      </w:pPr>
      <w:rPr>
        <w:rFonts w:hint="eastAsia"/>
      </w:rPr>
    </w:lvl>
    <w:lvl w:ilvl="6">
      <w:start w:val="1"/>
      <w:numFmt w:val="decimal"/>
      <w:lvlText w:val="%1.%2.%3.%4.%5.%6.%7"/>
      <w:lvlJc w:val="left"/>
      <w:pPr>
        <w:tabs>
          <w:tab w:val="num" w:pos="5295"/>
        </w:tabs>
        <w:ind w:left="2971" w:hanging="1276"/>
      </w:pPr>
      <w:rPr>
        <w:rFonts w:hint="eastAsia"/>
      </w:rPr>
    </w:lvl>
    <w:lvl w:ilvl="7">
      <w:start w:val="1"/>
      <w:numFmt w:val="decimal"/>
      <w:lvlText w:val="%1.%2.%3.%4.%5.%6.%7.%8"/>
      <w:lvlJc w:val="left"/>
      <w:pPr>
        <w:tabs>
          <w:tab w:val="num" w:pos="6080"/>
        </w:tabs>
        <w:ind w:left="3538" w:hanging="1418"/>
      </w:pPr>
      <w:rPr>
        <w:rFonts w:hint="eastAsia"/>
      </w:rPr>
    </w:lvl>
    <w:lvl w:ilvl="8">
      <w:start w:val="1"/>
      <w:numFmt w:val="decimal"/>
      <w:lvlText w:val="%1.%2.%3.%4.%5.%6.%7.%8.%9"/>
      <w:lvlJc w:val="left"/>
      <w:pPr>
        <w:tabs>
          <w:tab w:val="num" w:pos="7226"/>
        </w:tabs>
        <w:ind w:left="4246" w:hanging="1700"/>
      </w:pPr>
      <w:rPr>
        <w:rFonts w:hint="eastAsia"/>
      </w:rPr>
    </w:lvl>
  </w:abstractNum>
  <w:abstractNum w:abstractNumId="10">
    <w:nsid w:val="43D50730"/>
    <w:multiLevelType w:val="hybridMultilevel"/>
    <w:tmpl w:val="DF960A3C"/>
    <w:lvl w:ilvl="0" w:tplc="D6D8AE5C">
      <w:start w:val="1"/>
      <w:numFmt w:val="decimal"/>
      <w:lvlText w:val="（%1）"/>
      <w:lvlJc w:val="left"/>
      <w:pPr>
        <w:ind w:left="916" w:hanging="420"/>
      </w:pPr>
      <w:rPr>
        <w:rFonts w:hint="default"/>
      </w:rPr>
    </w:lvl>
    <w:lvl w:ilvl="1" w:tplc="04090019" w:tentative="1">
      <w:start w:val="1"/>
      <w:numFmt w:val="lowerLetter"/>
      <w:lvlText w:val="%2)"/>
      <w:lvlJc w:val="left"/>
      <w:pPr>
        <w:ind w:left="1336" w:hanging="420"/>
      </w:pPr>
    </w:lvl>
    <w:lvl w:ilvl="2" w:tplc="0409001B" w:tentative="1">
      <w:start w:val="1"/>
      <w:numFmt w:val="lowerRoman"/>
      <w:lvlText w:val="%3."/>
      <w:lvlJc w:val="right"/>
      <w:pPr>
        <w:ind w:left="1756" w:hanging="420"/>
      </w:pPr>
    </w:lvl>
    <w:lvl w:ilvl="3" w:tplc="0409000F" w:tentative="1">
      <w:start w:val="1"/>
      <w:numFmt w:val="decimal"/>
      <w:lvlText w:val="%4."/>
      <w:lvlJc w:val="left"/>
      <w:pPr>
        <w:ind w:left="2176" w:hanging="420"/>
      </w:pPr>
    </w:lvl>
    <w:lvl w:ilvl="4" w:tplc="04090019" w:tentative="1">
      <w:start w:val="1"/>
      <w:numFmt w:val="lowerLetter"/>
      <w:lvlText w:val="%5)"/>
      <w:lvlJc w:val="left"/>
      <w:pPr>
        <w:ind w:left="2596" w:hanging="420"/>
      </w:pPr>
    </w:lvl>
    <w:lvl w:ilvl="5" w:tplc="0409001B" w:tentative="1">
      <w:start w:val="1"/>
      <w:numFmt w:val="lowerRoman"/>
      <w:lvlText w:val="%6."/>
      <w:lvlJc w:val="right"/>
      <w:pPr>
        <w:ind w:left="3016" w:hanging="420"/>
      </w:pPr>
    </w:lvl>
    <w:lvl w:ilvl="6" w:tplc="0409000F" w:tentative="1">
      <w:start w:val="1"/>
      <w:numFmt w:val="decimal"/>
      <w:lvlText w:val="%7."/>
      <w:lvlJc w:val="left"/>
      <w:pPr>
        <w:ind w:left="3436" w:hanging="420"/>
      </w:pPr>
    </w:lvl>
    <w:lvl w:ilvl="7" w:tplc="04090019" w:tentative="1">
      <w:start w:val="1"/>
      <w:numFmt w:val="lowerLetter"/>
      <w:lvlText w:val="%8)"/>
      <w:lvlJc w:val="left"/>
      <w:pPr>
        <w:ind w:left="3856" w:hanging="420"/>
      </w:pPr>
    </w:lvl>
    <w:lvl w:ilvl="8" w:tplc="0409001B" w:tentative="1">
      <w:start w:val="1"/>
      <w:numFmt w:val="lowerRoman"/>
      <w:lvlText w:val="%9."/>
      <w:lvlJc w:val="right"/>
      <w:pPr>
        <w:ind w:left="4276" w:hanging="420"/>
      </w:pPr>
    </w:lvl>
  </w:abstractNum>
  <w:abstractNum w:abstractNumId="11">
    <w:nsid w:val="49D6508E"/>
    <w:multiLevelType w:val="multilevel"/>
    <w:tmpl w:val="165C0AD0"/>
    <w:lvl w:ilvl="0">
      <w:start w:val="1"/>
      <w:numFmt w:val="decimal"/>
      <w:pStyle w:val="10"/>
      <w:lvlText w:val="%1"/>
      <w:lvlJc w:val="left"/>
      <w:pPr>
        <w:tabs>
          <w:tab w:val="num" w:pos="425"/>
        </w:tabs>
        <w:ind w:left="425" w:hanging="425"/>
      </w:pPr>
      <w:rPr>
        <w:rFonts w:hint="eastAsia"/>
      </w:rPr>
    </w:lvl>
    <w:lvl w:ilvl="1">
      <w:start w:val="1"/>
      <w:numFmt w:val="decimal"/>
      <w:pStyle w:val="20"/>
      <w:lvlText w:val="%1.%2"/>
      <w:lvlJc w:val="left"/>
      <w:pPr>
        <w:tabs>
          <w:tab w:val="num" w:pos="993"/>
        </w:tabs>
        <w:ind w:left="993" w:hanging="567"/>
      </w:pPr>
      <w:rPr>
        <w:rFonts w:hint="eastAsia"/>
      </w:rPr>
    </w:lvl>
    <w:lvl w:ilvl="2">
      <w:start w:val="1"/>
      <w:numFmt w:val="decimal"/>
      <w:pStyle w:val="30"/>
      <w:lvlText w:val="%1.%2.%3"/>
      <w:lvlJc w:val="center"/>
      <w:pPr>
        <w:tabs>
          <w:tab w:val="num" w:pos="2716"/>
        </w:tabs>
        <w:ind w:left="1843"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0"/>
      <w:lvlText w:val="%1.%2.%3.%4"/>
      <w:lvlJc w:val="left"/>
      <w:pPr>
        <w:tabs>
          <w:tab w:val="num" w:pos="2781"/>
        </w:tabs>
        <w:ind w:left="1701" w:firstLine="0"/>
      </w:pPr>
      <w:rPr>
        <w:rFonts w:hint="eastAsia"/>
      </w:rPr>
    </w:lvl>
    <w:lvl w:ilvl="4">
      <w:start w:val="1"/>
      <w:numFmt w:val="decimal"/>
      <w:lvlText w:val="%1.%2.%3.%4.%5"/>
      <w:lvlJc w:val="left"/>
      <w:pPr>
        <w:tabs>
          <w:tab w:val="num" w:pos="4646"/>
        </w:tabs>
        <w:ind w:left="2976" w:hanging="850"/>
      </w:pPr>
      <w:rPr>
        <w:rFonts w:hint="eastAsia"/>
      </w:rPr>
    </w:lvl>
    <w:lvl w:ilvl="5">
      <w:start w:val="1"/>
      <w:numFmt w:val="decimal"/>
      <w:lvlText w:val="%1.%2.%3.%4.%5.%6"/>
      <w:lvlJc w:val="left"/>
      <w:pPr>
        <w:tabs>
          <w:tab w:val="num" w:pos="5791"/>
        </w:tabs>
        <w:ind w:left="3685" w:hanging="1134"/>
      </w:pPr>
      <w:rPr>
        <w:rFonts w:hint="eastAsia"/>
      </w:rPr>
    </w:lvl>
    <w:lvl w:ilvl="6">
      <w:start w:val="1"/>
      <w:numFmt w:val="decimal"/>
      <w:lvlText w:val="%1.%2.%3.%4.%5.%6.%7"/>
      <w:lvlJc w:val="left"/>
      <w:pPr>
        <w:tabs>
          <w:tab w:val="num" w:pos="6576"/>
        </w:tabs>
        <w:ind w:left="4252" w:hanging="1276"/>
      </w:pPr>
      <w:rPr>
        <w:rFonts w:hint="eastAsia"/>
      </w:rPr>
    </w:lvl>
    <w:lvl w:ilvl="7">
      <w:start w:val="1"/>
      <w:numFmt w:val="decimal"/>
      <w:lvlText w:val="%1.%2.%3.%4.%5.%6.%7.%8"/>
      <w:lvlJc w:val="left"/>
      <w:pPr>
        <w:tabs>
          <w:tab w:val="num" w:pos="7361"/>
        </w:tabs>
        <w:ind w:left="4819" w:hanging="1418"/>
      </w:pPr>
      <w:rPr>
        <w:rFonts w:hint="eastAsia"/>
      </w:rPr>
    </w:lvl>
    <w:lvl w:ilvl="8">
      <w:start w:val="1"/>
      <w:numFmt w:val="decimal"/>
      <w:lvlText w:val="%1.%2.%3.%4.%5.%6.%7.%8.%9"/>
      <w:lvlJc w:val="left"/>
      <w:pPr>
        <w:tabs>
          <w:tab w:val="num" w:pos="8507"/>
        </w:tabs>
        <w:ind w:left="5527" w:hanging="1700"/>
      </w:pPr>
      <w:rPr>
        <w:rFonts w:hint="eastAsia"/>
      </w:rPr>
    </w:lvl>
  </w:abstractNum>
  <w:abstractNum w:abstractNumId="12">
    <w:nsid w:val="4CBD37A7"/>
    <w:multiLevelType w:val="multilevel"/>
    <w:tmpl w:val="4CBD37A7"/>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黑体" w:eastAsia="黑体" w:hint="eastAsia"/>
      </w:rPr>
    </w:lvl>
    <w:lvl w:ilvl="3">
      <w:start w:val="1"/>
      <w:numFmt w:val="decimal"/>
      <w:lvlText w:val="%1.%2.%3.%4."/>
      <w:lvlJc w:val="left"/>
      <w:pPr>
        <w:tabs>
          <w:tab w:val="num" w:pos="1080"/>
        </w:tabs>
        <w:ind w:left="851" w:hanging="851"/>
      </w:pPr>
      <w:rPr>
        <w:rFonts w:ascii="黑体" w:eastAsia="黑体" w:hint="eastAsia"/>
        <w:b/>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4CF173C7"/>
    <w:multiLevelType w:val="hybridMultilevel"/>
    <w:tmpl w:val="B172F338"/>
    <w:lvl w:ilvl="0" w:tplc="04090011">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52444F5E"/>
    <w:multiLevelType w:val="multilevel"/>
    <w:tmpl w:val="0409001D"/>
    <w:styleLink w:val="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1418" w:hanging="567"/>
      </w:pPr>
      <w:rPr>
        <w:rFonts w:ascii="Times New Roman" w:hAnsi="Times New Roman" w:hint="default"/>
        <w:color w:val="auto"/>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5C9A4359"/>
    <w:multiLevelType w:val="hybridMultilevel"/>
    <w:tmpl w:val="E9C609C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7175672C"/>
    <w:multiLevelType w:val="hybridMultilevel"/>
    <w:tmpl w:val="B89A60F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73EA15E1"/>
    <w:multiLevelType w:val="hybridMultilevel"/>
    <w:tmpl w:val="0DDE588A"/>
    <w:lvl w:ilvl="0" w:tplc="D6D8AE5C">
      <w:start w:val="1"/>
      <w:numFmt w:val="decimal"/>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11"/>
  </w:num>
  <w:num w:numId="2">
    <w:abstractNumId w:val="9"/>
  </w:num>
  <w:num w:numId="3">
    <w:abstractNumId w:val="4"/>
  </w:num>
  <w:num w:numId="4">
    <w:abstractNumId w:val="14"/>
  </w:num>
  <w:num w:numId="5">
    <w:abstractNumId w:val="3"/>
  </w:num>
  <w:num w:numId="6">
    <w:abstractNumId w:val="10"/>
  </w:num>
  <w:num w:numId="7">
    <w:abstractNumId w:val="5"/>
  </w:num>
  <w:num w:numId="8">
    <w:abstractNumId w:val="17"/>
  </w:num>
  <w:num w:numId="9">
    <w:abstractNumId w:val="7"/>
  </w:num>
  <w:num w:numId="10">
    <w:abstractNumId w:val="1"/>
  </w:num>
  <w:num w:numId="11">
    <w:abstractNumId w:val="0"/>
  </w:num>
  <w:num w:numId="12">
    <w:abstractNumId w:val="2"/>
  </w:num>
  <w:num w:numId="13">
    <w:abstractNumId w:val="6"/>
  </w:num>
  <w:num w:numId="14">
    <w:abstractNumId w:val="15"/>
  </w:num>
  <w:num w:numId="15">
    <w:abstractNumId w:val="8"/>
  </w:num>
  <w:num w:numId="16">
    <w:abstractNumId w:val="16"/>
  </w:num>
  <w:num w:numId="17">
    <w:abstractNumId w:val="13"/>
  </w:num>
  <w:num w:numId="18">
    <w:abstractNumId w:val="1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7FD"/>
    <w:rsid w:val="000014B1"/>
    <w:rsid w:val="00007D2E"/>
    <w:rsid w:val="00024512"/>
    <w:rsid w:val="000310B4"/>
    <w:rsid w:val="00032A83"/>
    <w:rsid w:val="00032E30"/>
    <w:rsid w:val="00033D3A"/>
    <w:rsid w:val="0004169F"/>
    <w:rsid w:val="00043551"/>
    <w:rsid w:val="00052AE4"/>
    <w:rsid w:val="00053BDE"/>
    <w:rsid w:val="00056DDC"/>
    <w:rsid w:val="000605DE"/>
    <w:rsid w:val="000624CE"/>
    <w:rsid w:val="000679DF"/>
    <w:rsid w:val="0007149C"/>
    <w:rsid w:val="0007276A"/>
    <w:rsid w:val="00074521"/>
    <w:rsid w:val="00080B8D"/>
    <w:rsid w:val="00085E91"/>
    <w:rsid w:val="00087FB4"/>
    <w:rsid w:val="000910C2"/>
    <w:rsid w:val="00094425"/>
    <w:rsid w:val="00094463"/>
    <w:rsid w:val="000955D1"/>
    <w:rsid w:val="000969BA"/>
    <w:rsid w:val="000A7245"/>
    <w:rsid w:val="000A7AB9"/>
    <w:rsid w:val="000B0BB1"/>
    <w:rsid w:val="000B1923"/>
    <w:rsid w:val="000B2E40"/>
    <w:rsid w:val="000B6CAE"/>
    <w:rsid w:val="000C605B"/>
    <w:rsid w:val="000D073E"/>
    <w:rsid w:val="000D081F"/>
    <w:rsid w:val="000E526B"/>
    <w:rsid w:val="000E5E72"/>
    <w:rsid w:val="000E619D"/>
    <w:rsid w:val="000F0FD8"/>
    <w:rsid w:val="000F152D"/>
    <w:rsid w:val="00106884"/>
    <w:rsid w:val="00106911"/>
    <w:rsid w:val="00107D19"/>
    <w:rsid w:val="00110028"/>
    <w:rsid w:val="001117B5"/>
    <w:rsid w:val="001130BE"/>
    <w:rsid w:val="00122A61"/>
    <w:rsid w:val="0013220E"/>
    <w:rsid w:val="00132B28"/>
    <w:rsid w:val="0013307C"/>
    <w:rsid w:val="00134520"/>
    <w:rsid w:val="00137A3B"/>
    <w:rsid w:val="00140419"/>
    <w:rsid w:val="00140453"/>
    <w:rsid w:val="00140E12"/>
    <w:rsid w:val="00140FB9"/>
    <w:rsid w:val="001440A9"/>
    <w:rsid w:val="00151A1D"/>
    <w:rsid w:val="00160066"/>
    <w:rsid w:val="00161837"/>
    <w:rsid w:val="001660A1"/>
    <w:rsid w:val="00166414"/>
    <w:rsid w:val="0017041E"/>
    <w:rsid w:val="00183960"/>
    <w:rsid w:val="00183F99"/>
    <w:rsid w:val="001853B1"/>
    <w:rsid w:val="00190BB2"/>
    <w:rsid w:val="001A1FCC"/>
    <w:rsid w:val="001A5B85"/>
    <w:rsid w:val="001B061C"/>
    <w:rsid w:val="001B0AA8"/>
    <w:rsid w:val="001B354B"/>
    <w:rsid w:val="001B4889"/>
    <w:rsid w:val="001B7125"/>
    <w:rsid w:val="001C6E92"/>
    <w:rsid w:val="001D22FB"/>
    <w:rsid w:val="001D70AB"/>
    <w:rsid w:val="001E3A79"/>
    <w:rsid w:val="001F28B0"/>
    <w:rsid w:val="001F3D5E"/>
    <w:rsid w:val="001F7288"/>
    <w:rsid w:val="00204BAD"/>
    <w:rsid w:val="00204C60"/>
    <w:rsid w:val="00205E1C"/>
    <w:rsid w:val="002067A2"/>
    <w:rsid w:val="00207E13"/>
    <w:rsid w:val="00211DED"/>
    <w:rsid w:val="002178AB"/>
    <w:rsid w:val="00223622"/>
    <w:rsid w:val="00226FA2"/>
    <w:rsid w:val="00230663"/>
    <w:rsid w:val="0023215F"/>
    <w:rsid w:val="00232E2F"/>
    <w:rsid w:val="00236EAA"/>
    <w:rsid w:val="002379D7"/>
    <w:rsid w:val="00241220"/>
    <w:rsid w:val="002450BE"/>
    <w:rsid w:val="002466CE"/>
    <w:rsid w:val="00253621"/>
    <w:rsid w:val="00254901"/>
    <w:rsid w:val="0026005A"/>
    <w:rsid w:val="0026192C"/>
    <w:rsid w:val="00261AD2"/>
    <w:rsid w:val="00262E05"/>
    <w:rsid w:val="002720BA"/>
    <w:rsid w:val="00273F50"/>
    <w:rsid w:val="0027449B"/>
    <w:rsid w:val="002750C9"/>
    <w:rsid w:val="00275A0B"/>
    <w:rsid w:val="00283E7F"/>
    <w:rsid w:val="0028518F"/>
    <w:rsid w:val="002862DC"/>
    <w:rsid w:val="00286609"/>
    <w:rsid w:val="0028706D"/>
    <w:rsid w:val="00290769"/>
    <w:rsid w:val="00290F01"/>
    <w:rsid w:val="00295203"/>
    <w:rsid w:val="00296E39"/>
    <w:rsid w:val="002A2038"/>
    <w:rsid w:val="002A3D02"/>
    <w:rsid w:val="002A4CDA"/>
    <w:rsid w:val="002A54D9"/>
    <w:rsid w:val="002A55B2"/>
    <w:rsid w:val="002A569F"/>
    <w:rsid w:val="002B386F"/>
    <w:rsid w:val="002B3AF2"/>
    <w:rsid w:val="002B49CC"/>
    <w:rsid w:val="002B74C8"/>
    <w:rsid w:val="002B750D"/>
    <w:rsid w:val="002C7704"/>
    <w:rsid w:val="002D1C2E"/>
    <w:rsid w:val="002E740C"/>
    <w:rsid w:val="00301ACC"/>
    <w:rsid w:val="00304A4F"/>
    <w:rsid w:val="0030569D"/>
    <w:rsid w:val="00307679"/>
    <w:rsid w:val="00310E7C"/>
    <w:rsid w:val="0031338C"/>
    <w:rsid w:val="00316DAC"/>
    <w:rsid w:val="003257C7"/>
    <w:rsid w:val="0032636C"/>
    <w:rsid w:val="00326DDF"/>
    <w:rsid w:val="00333FDA"/>
    <w:rsid w:val="00335506"/>
    <w:rsid w:val="003355D7"/>
    <w:rsid w:val="00340E4F"/>
    <w:rsid w:val="00343B0E"/>
    <w:rsid w:val="00345A98"/>
    <w:rsid w:val="00350630"/>
    <w:rsid w:val="00354195"/>
    <w:rsid w:val="00362838"/>
    <w:rsid w:val="00363F0E"/>
    <w:rsid w:val="003671DD"/>
    <w:rsid w:val="003709E1"/>
    <w:rsid w:val="00377347"/>
    <w:rsid w:val="003774B7"/>
    <w:rsid w:val="00380415"/>
    <w:rsid w:val="00386B44"/>
    <w:rsid w:val="00393BB7"/>
    <w:rsid w:val="00395FFC"/>
    <w:rsid w:val="003A1FBF"/>
    <w:rsid w:val="003A27F9"/>
    <w:rsid w:val="003A29E4"/>
    <w:rsid w:val="003A483F"/>
    <w:rsid w:val="003A6340"/>
    <w:rsid w:val="003A6B34"/>
    <w:rsid w:val="003B079C"/>
    <w:rsid w:val="003B49EE"/>
    <w:rsid w:val="003B4DBB"/>
    <w:rsid w:val="003C1E5B"/>
    <w:rsid w:val="003C391C"/>
    <w:rsid w:val="003C50ED"/>
    <w:rsid w:val="003C5273"/>
    <w:rsid w:val="003C5F67"/>
    <w:rsid w:val="003D1AA6"/>
    <w:rsid w:val="003D3DFC"/>
    <w:rsid w:val="003E02CD"/>
    <w:rsid w:val="003E1093"/>
    <w:rsid w:val="003E1294"/>
    <w:rsid w:val="003E2B0B"/>
    <w:rsid w:val="003F3FB2"/>
    <w:rsid w:val="00401D58"/>
    <w:rsid w:val="00413AC0"/>
    <w:rsid w:val="00415C9B"/>
    <w:rsid w:val="00424AB2"/>
    <w:rsid w:val="004324EF"/>
    <w:rsid w:val="00433578"/>
    <w:rsid w:val="00436755"/>
    <w:rsid w:val="004372FC"/>
    <w:rsid w:val="004376DE"/>
    <w:rsid w:val="00447D1D"/>
    <w:rsid w:val="00450FCC"/>
    <w:rsid w:val="004553D5"/>
    <w:rsid w:val="00456E09"/>
    <w:rsid w:val="00457672"/>
    <w:rsid w:val="00467255"/>
    <w:rsid w:val="0047007E"/>
    <w:rsid w:val="00471F0F"/>
    <w:rsid w:val="004742E3"/>
    <w:rsid w:val="00480B0C"/>
    <w:rsid w:val="00481663"/>
    <w:rsid w:val="00481F6C"/>
    <w:rsid w:val="00482E48"/>
    <w:rsid w:val="0049031F"/>
    <w:rsid w:val="00496F27"/>
    <w:rsid w:val="004A4E5C"/>
    <w:rsid w:val="004B1E05"/>
    <w:rsid w:val="004B7014"/>
    <w:rsid w:val="004C319D"/>
    <w:rsid w:val="004C3529"/>
    <w:rsid w:val="004C6C6F"/>
    <w:rsid w:val="004D118D"/>
    <w:rsid w:val="004D4751"/>
    <w:rsid w:val="004D5030"/>
    <w:rsid w:val="004F0646"/>
    <w:rsid w:val="004F1657"/>
    <w:rsid w:val="004F61FA"/>
    <w:rsid w:val="004F6EB3"/>
    <w:rsid w:val="004F734F"/>
    <w:rsid w:val="00503691"/>
    <w:rsid w:val="00505D99"/>
    <w:rsid w:val="00506842"/>
    <w:rsid w:val="00515BB3"/>
    <w:rsid w:val="00520CBD"/>
    <w:rsid w:val="0052379F"/>
    <w:rsid w:val="00524C2A"/>
    <w:rsid w:val="0053257E"/>
    <w:rsid w:val="005325AA"/>
    <w:rsid w:val="005349CC"/>
    <w:rsid w:val="00535637"/>
    <w:rsid w:val="00540793"/>
    <w:rsid w:val="00540D83"/>
    <w:rsid w:val="00550DBA"/>
    <w:rsid w:val="00551362"/>
    <w:rsid w:val="00553193"/>
    <w:rsid w:val="0055651F"/>
    <w:rsid w:val="00557716"/>
    <w:rsid w:val="00560EAA"/>
    <w:rsid w:val="0056317A"/>
    <w:rsid w:val="00563568"/>
    <w:rsid w:val="005749F1"/>
    <w:rsid w:val="00575FB3"/>
    <w:rsid w:val="0058344D"/>
    <w:rsid w:val="0058667B"/>
    <w:rsid w:val="005924B3"/>
    <w:rsid w:val="00594E63"/>
    <w:rsid w:val="005A51DA"/>
    <w:rsid w:val="005A6156"/>
    <w:rsid w:val="005B282A"/>
    <w:rsid w:val="005B5E9E"/>
    <w:rsid w:val="005B6124"/>
    <w:rsid w:val="005B7EC6"/>
    <w:rsid w:val="005C48E9"/>
    <w:rsid w:val="005C754D"/>
    <w:rsid w:val="005D0FF1"/>
    <w:rsid w:val="005D20B7"/>
    <w:rsid w:val="005D7B2A"/>
    <w:rsid w:val="005E2F28"/>
    <w:rsid w:val="005E3038"/>
    <w:rsid w:val="005E4DB6"/>
    <w:rsid w:val="005F1C3E"/>
    <w:rsid w:val="005F7E59"/>
    <w:rsid w:val="00601E88"/>
    <w:rsid w:val="00603040"/>
    <w:rsid w:val="00604533"/>
    <w:rsid w:val="00612D67"/>
    <w:rsid w:val="00615869"/>
    <w:rsid w:val="00615CFD"/>
    <w:rsid w:val="00617B62"/>
    <w:rsid w:val="00625663"/>
    <w:rsid w:val="006271A1"/>
    <w:rsid w:val="0063113F"/>
    <w:rsid w:val="00631F2D"/>
    <w:rsid w:val="00632875"/>
    <w:rsid w:val="00637EF7"/>
    <w:rsid w:val="00645720"/>
    <w:rsid w:val="006548C7"/>
    <w:rsid w:val="0066179E"/>
    <w:rsid w:val="0066184F"/>
    <w:rsid w:val="00663321"/>
    <w:rsid w:val="00663A06"/>
    <w:rsid w:val="00666999"/>
    <w:rsid w:val="006669C3"/>
    <w:rsid w:val="006772DB"/>
    <w:rsid w:val="00677F07"/>
    <w:rsid w:val="00681C0C"/>
    <w:rsid w:val="00682343"/>
    <w:rsid w:val="006827BB"/>
    <w:rsid w:val="0068503B"/>
    <w:rsid w:val="00685EFF"/>
    <w:rsid w:val="00692DCA"/>
    <w:rsid w:val="00695CAD"/>
    <w:rsid w:val="00696161"/>
    <w:rsid w:val="00697631"/>
    <w:rsid w:val="006A2AEA"/>
    <w:rsid w:val="006A3430"/>
    <w:rsid w:val="006B3D78"/>
    <w:rsid w:val="006C39A4"/>
    <w:rsid w:val="006C4076"/>
    <w:rsid w:val="006C5C70"/>
    <w:rsid w:val="006D3FB5"/>
    <w:rsid w:val="006E1C68"/>
    <w:rsid w:val="006E3D6A"/>
    <w:rsid w:val="006E48B7"/>
    <w:rsid w:val="006F4188"/>
    <w:rsid w:val="006F5A56"/>
    <w:rsid w:val="006F5FE1"/>
    <w:rsid w:val="00700DF6"/>
    <w:rsid w:val="007039D0"/>
    <w:rsid w:val="00704394"/>
    <w:rsid w:val="0070600B"/>
    <w:rsid w:val="00711772"/>
    <w:rsid w:val="00711A0D"/>
    <w:rsid w:val="00711DB6"/>
    <w:rsid w:val="00713F07"/>
    <w:rsid w:val="007164C2"/>
    <w:rsid w:val="007174F9"/>
    <w:rsid w:val="007204E1"/>
    <w:rsid w:val="007249BC"/>
    <w:rsid w:val="00731AC7"/>
    <w:rsid w:val="00731C4A"/>
    <w:rsid w:val="00744AF3"/>
    <w:rsid w:val="00746DA6"/>
    <w:rsid w:val="00756453"/>
    <w:rsid w:val="00756689"/>
    <w:rsid w:val="00760679"/>
    <w:rsid w:val="00761090"/>
    <w:rsid w:val="00765DEB"/>
    <w:rsid w:val="00766DE4"/>
    <w:rsid w:val="007730E6"/>
    <w:rsid w:val="0078181E"/>
    <w:rsid w:val="00791359"/>
    <w:rsid w:val="00791917"/>
    <w:rsid w:val="00792D84"/>
    <w:rsid w:val="00795FAA"/>
    <w:rsid w:val="007A26D6"/>
    <w:rsid w:val="007A2E4D"/>
    <w:rsid w:val="007B154F"/>
    <w:rsid w:val="007B74BE"/>
    <w:rsid w:val="007C2719"/>
    <w:rsid w:val="007C60F2"/>
    <w:rsid w:val="007E1523"/>
    <w:rsid w:val="007E1B7B"/>
    <w:rsid w:val="007E2D7D"/>
    <w:rsid w:val="007E3927"/>
    <w:rsid w:val="007F0043"/>
    <w:rsid w:val="007F07A2"/>
    <w:rsid w:val="007F59B0"/>
    <w:rsid w:val="0080044C"/>
    <w:rsid w:val="008004AF"/>
    <w:rsid w:val="00800D5E"/>
    <w:rsid w:val="00812161"/>
    <w:rsid w:val="0081294F"/>
    <w:rsid w:val="00816880"/>
    <w:rsid w:val="00816C14"/>
    <w:rsid w:val="00820B90"/>
    <w:rsid w:val="00823D02"/>
    <w:rsid w:val="0082468F"/>
    <w:rsid w:val="00824DA3"/>
    <w:rsid w:val="00826DCD"/>
    <w:rsid w:val="008416F9"/>
    <w:rsid w:val="00841FF6"/>
    <w:rsid w:val="008432F0"/>
    <w:rsid w:val="00845592"/>
    <w:rsid w:val="0084647E"/>
    <w:rsid w:val="0085279D"/>
    <w:rsid w:val="00853D6E"/>
    <w:rsid w:val="0085549D"/>
    <w:rsid w:val="00857633"/>
    <w:rsid w:val="0086120E"/>
    <w:rsid w:val="00866F3A"/>
    <w:rsid w:val="0087059D"/>
    <w:rsid w:val="00873B10"/>
    <w:rsid w:val="00874FCC"/>
    <w:rsid w:val="00876D48"/>
    <w:rsid w:val="008777B6"/>
    <w:rsid w:val="00882EA4"/>
    <w:rsid w:val="00883261"/>
    <w:rsid w:val="00895DA0"/>
    <w:rsid w:val="00897693"/>
    <w:rsid w:val="00897A5A"/>
    <w:rsid w:val="008A58EE"/>
    <w:rsid w:val="008A6753"/>
    <w:rsid w:val="008B0C88"/>
    <w:rsid w:val="008B4273"/>
    <w:rsid w:val="008B457D"/>
    <w:rsid w:val="008B66C5"/>
    <w:rsid w:val="008C0DE5"/>
    <w:rsid w:val="008C0E33"/>
    <w:rsid w:val="008C3832"/>
    <w:rsid w:val="008C545C"/>
    <w:rsid w:val="008D5670"/>
    <w:rsid w:val="008D601D"/>
    <w:rsid w:val="008D6E23"/>
    <w:rsid w:val="008E325C"/>
    <w:rsid w:val="008F2E05"/>
    <w:rsid w:val="008F31E0"/>
    <w:rsid w:val="008F4B17"/>
    <w:rsid w:val="00912E2C"/>
    <w:rsid w:val="0091380D"/>
    <w:rsid w:val="00913B2A"/>
    <w:rsid w:val="00914DEC"/>
    <w:rsid w:val="00916C40"/>
    <w:rsid w:val="00922A13"/>
    <w:rsid w:val="00923560"/>
    <w:rsid w:val="00924C6B"/>
    <w:rsid w:val="00925A0F"/>
    <w:rsid w:val="00926039"/>
    <w:rsid w:val="00927530"/>
    <w:rsid w:val="0093232A"/>
    <w:rsid w:val="009372C3"/>
    <w:rsid w:val="00942F63"/>
    <w:rsid w:val="00944987"/>
    <w:rsid w:val="00945936"/>
    <w:rsid w:val="00955EE7"/>
    <w:rsid w:val="00963375"/>
    <w:rsid w:val="00964A8F"/>
    <w:rsid w:val="009652CC"/>
    <w:rsid w:val="009660BF"/>
    <w:rsid w:val="00971155"/>
    <w:rsid w:val="009714FC"/>
    <w:rsid w:val="00971D67"/>
    <w:rsid w:val="00975CC5"/>
    <w:rsid w:val="0097712B"/>
    <w:rsid w:val="00980257"/>
    <w:rsid w:val="0098067D"/>
    <w:rsid w:val="00984D28"/>
    <w:rsid w:val="009909B2"/>
    <w:rsid w:val="00997B54"/>
    <w:rsid w:val="009A2A8E"/>
    <w:rsid w:val="009A2E78"/>
    <w:rsid w:val="009A4CFF"/>
    <w:rsid w:val="009B25C0"/>
    <w:rsid w:val="009B52EC"/>
    <w:rsid w:val="009B7650"/>
    <w:rsid w:val="009D7794"/>
    <w:rsid w:val="009E0FF9"/>
    <w:rsid w:val="009E17FD"/>
    <w:rsid w:val="009E1BCF"/>
    <w:rsid w:val="009E6CF9"/>
    <w:rsid w:val="009F12AA"/>
    <w:rsid w:val="009F4B89"/>
    <w:rsid w:val="00A074E0"/>
    <w:rsid w:val="00A0757C"/>
    <w:rsid w:val="00A10069"/>
    <w:rsid w:val="00A1232E"/>
    <w:rsid w:val="00A15160"/>
    <w:rsid w:val="00A303CB"/>
    <w:rsid w:val="00A31FE5"/>
    <w:rsid w:val="00A32509"/>
    <w:rsid w:val="00A4146C"/>
    <w:rsid w:val="00A45F62"/>
    <w:rsid w:val="00A47D25"/>
    <w:rsid w:val="00A55D63"/>
    <w:rsid w:val="00A56494"/>
    <w:rsid w:val="00A60348"/>
    <w:rsid w:val="00A6089A"/>
    <w:rsid w:val="00A61116"/>
    <w:rsid w:val="00A617D7"/>
    <w:rsid w:val="00A631B6"/>
    <w:rsid w:val="00A70787"/>
    <w:rsid w:val="00A7614A"/>
    <w:rsid w:val="00A80B78"/>
    <w:rsid w:val="00A81004"/>
    <w:rsid w:val="00A82155"/>
    <w:rsid w:val="00A85447"/>
    <w:rsid w:val="00A86293"/>
    <w:rsid w:val="00A90832"/>
    <w:rsid w:val="00AA43EE"/>
    <w:rsid w:val="00AA584F"/>
    <w:rsid w:val="00AA627D"/>
    <w:rsid w:val="00AC235D"/>
    <w:rsid w:val="00AC72CB"/>
    <w:rsid w:val="00AD0CC5"/>
    <w:rsid w:val="00AD4398"/>
    <w:rsid w:val="00AD70D0"/>
    <w:rsid w:val="00AE032A"/>
    <w:rsid w:val="00AE04A8"/>
    <w:rsid w:val="00AE0ECE"/>
    <w:rsid w:val="00AE159D"/>
    <w:rsid w:val="00AF50E7"/>
    <w:rsid w:val="00B00156"/>
    <w:rsid w:val="00B04BB3"/>
    <w:rsid w:val="00B06F8C"/>
    <w:rsid w:val="00B12134"/>
    <w:rsid w:val="00B14DBE"/>
    <w:rsid w:val="00B2047D"/>
    <w:rsid w:val="00B21217"/>
    <w:rsid w:val="00B25073"/>
    <w:rsid w:val="00B27503"/>
    <w:rsid w:val="00B36818"/>
    <w:rsid w:val="00B421FF"/>
    <w:rsid w:val="00B4267A"/>
    <w:rsid w:val="00B44BCD"/>
    <w:rsid w:val="00B452A3"/>
    <w:rsid w:val="00B5227D"/>
    <w:rsid w:val="00B524B7"/>
    <w:rsid w:val="00B54A96"/>
    <w:rsid w:val="00B56364"/>
    <w:rsid w:val="00B60B14"/>
    <w:rsid w:val="00B63C06"/>
    <w:rsid w:val="00B65B78"/>
    <w:rsid w:val="00B71AF9"/>
    <w:rsid w:val="00B736C3"/>
    <w:rsid w:val="00B8082F"/>
    <w:rsid w:val="00B81423"/>
    <w:rsid w:val="00B860FD"/>
    <w:rsid w:val="00B86DD0"/>
    <w:rsid w:val="00B8769C"/>
    <w:rsid w:val="00B92843"/>
    <w:rsid w:val="00B9293B"/>
    <w:rsid w:val="00B93916"/>
    <w:rsid w:val="00B9466C"/>
    <w:rsid w:val="00B9784A"/>
    <w:rsid w:val="00B978B9"/>
    <w:rsid w:val="00BA228C"/>
    <w:rsid w:val="00BA46CB"/>
    <w:rsid w:val="00BA5132"/>
    <w:rsid w:val="00BA71DA"/>
    <w:rsid w:val="00BA7B51"/>
    <w:rsid w:val="00BA7F6C"/>
    <w:rsid w:val="00BC05EF"/>
    <w:rsid w:val="00BC7DAB"/>
    <w:rsid w:val="00BD0FD6"/>
    <w:rsid w:val="00BD0FD9"/>
    <w:rsid w:val="00BD6D7B"/>
    <w:rsid w:val="00BE3993"/>
    <w:rsid w:val="00BE5F1F"/>
    <w:rsid w:val="00BE6B02"/>
    <w:rsid w:val="00BE79AE"/>
    <w:rsid w:val="00BF13C9"/>
    <w:rsid w:val="00BF323F"/>
    <w:rsid w:val="00BF421C"/>
    <w:rsid w:val="00C14CCF"/>
    <w:rsid w:val="00C162C9"/>
    <w:rsid w:val="00C22F81"/>
    <w:rsid w:val="00C25F1F"/>
    <w:rsid w:val="00C30DA0"/>
    <w:rsid w:val="00C32713"/>
    <w:rsid w:val="00C32A47"/>
    <w:rsid w:val="00C46A5F"/>
    <w:rsid w:val="00C519D4"/>
    <w:rsid w:val="00C53125"/>
    <w:rsid w:val="00C5778F"/>
    <w:rsid w:val="00C600F6"/>
    <w:rsid w:val="00C65BDA"/>
    <w:rsid w:val="00C66FDD"/>
    <w:rsid w:val="00C70058"/>
    <w:rsid w:val="00C70273"/>
    <w:rsid w:val="00C71D12"/>
    <w:rsid w:val="00C744A4"/>
    <w:rsid w:val="00C80727"/>
    <w:rsid w:val="00C808D5"/>
    <w:rsid w:val="00C80ED3"/>
    <w:rsid w:val="00C818AD"/>
    <w:rsid w:val="00C81E11"/>
    <w:rsid w:val="00C8440D"/>
    <w:rsid w:val="00C870D7"/>
    <w:rsid w:val="00C946DD"/>
    <w:rsid w:val="00C95FBC"/>
    <w:rsid w:val="00C97976"/>
    <w:rsid w:val="00CA41BC"/>
    <w:rsid w:val="00CA41F1"/>
    <w:rsid w:val="00CA4E8D"/>
    <w:rsid w:val="00CA4F1A"/>
    <w:rsid w:val="00CB22C5"/>
    <w:rsid w:val="00CC2D75"/>
    <w:rsid w:val="00CC351E"/>
    <w:rsid w:val="00CC6742"/>
    <w:rsid w:val="00CD0907"/>
    <w:rsid w:val="00CD782B"/>
    <w:rsid w:val="00CE1076"/>
    <w:rsid w:val="00CE2F73"/>
    <w:rsid w:val="00CF2737"/>
    <w:rsid w:val="00CF4EE2"/>
    <w:rsid w:val="00CF5362"/>
    <w:rsid w:val="00D055C8"/>
    <w:rsid w:val="00D074BE"/>
    <w:rsid w:val="00D17B9E"/>
    <w:rsid w:val="00D2126F"/>
    <w:rsid w:val="00D23A5D"/>
    <w:rsid w:val="00D27A55"/>
    <w:rsid w:val="00D40BEE"/>
    <w:rsid w:val="00D40CFF"/>
    <w:rsid w:val="00D4337C"/>
    <w:rsid w:val="00D448ED"/>
    <w:rsid w:val="00D46778"/>
    <w:rsid w:val="00D46AA9"/>
    <w:rsid w:val="00D46CA0"/>
    <w:rsid w:val="00D62B92"/>
    <w:rsid w:val="00D679B9"/>
    <w:rsid w:val="00D7100F"/>
    <w:rsid w:val="00D72955"/>
    <w:rsid w:val="00D773CA"/>
    <w:rsid w:val="00D901E9"/>
    <w:rsid w:val="00D95B6D"/>
    <w:rsid w:val="00D96CD0"/>
    <w:rsid w:val="00DA6185"/>
    <w:rsid w:val="00DB3049"/>
    <w:rsid w:val="00DB50C3"/>
    <w:rsid w:val="00DB5225"/>
    <w:rsid w:val="00DC31CF"/>
    <w:rsid w:val="00DC3ACA"/>
    <w:rsid w:val="00DC5CC0"/>
    <w:rsid w:val="00DD029D"/>
    <w:rsid w:val="00DD22D3"/>
    <w:rsid w:val="00DD2C17"/>
    <w:rsid w:val="00DE4B66"/>
    <w:rsid w:val="00DE6961"/>
    <w:rsid w:val="00DE6A2F"/>
    <w:rsid w:val="00DE7D86"/>
    <w:rsid w:val="00DF54DA"/>
    <w:rsid w:val="00E00251"/>
    <w:rsid w:val="00E02D9C"/>
    <w:rsid w:val="00E17CDA"/>
    <w:rsid w:val="00E30A73"/>
    <w:rsid w:val="00E32A60"/>
    <w:rsid w:val="00E3668C"/>
    <w:rsid w:val="00E37A80"/>
    <w:rsid w:val="00E407A4"/>
    <w:rsid w:val="00E44ABF"/>
    <w:rsid w:val="00E562EA"/>
    <w:rsid w:val="00E56661"/>
    <w:rsid w:val="00E577AA"/>
    <w:rsid w:val="00E605A1"/>
    <w:rsid w:val="00E60674"/>
    <w:rsid w:val="00E66620"/>
    <w:rsid w:val="00E67A22"/>
    <w:rsid w:val="00E73109"/>
    <w:rsid w:val="00E73EFF"/>
    <w:rsid w:val="00E75852"/>
    <w:rsid w:val="00E9260B"/>
    <w:rsid w:val="00E94EC1"/>
    <w:rsid w:val="00EA23D1"/>
    <w:rsid w:val="00EA7BBF"/>
    <w:rsid w:val="00EB0B48"/>
    <w:rsid w:val="00EB4564"/>
    <w:rsid w:val="00EB4B53"/>
    <w:rsid w:val="00EB5701"/>
    <w:rsid w:val="00EC13B1"/>
    <w:rsid w:val="00EC1EEA"/>
    <w:rsid w:val="00EC25E0"/>
    <w:rsid w:val="00EC284B"/>
    <w:rsid w:val="00EC3DCC"/>
    <w:rsid w:val="00EC5172"/>
    <w:rsid w:val="00ED05B1"/>
    <w:rsid w:val="00ED13F8"/>
    <w:rsid w:val="00ED6901"/>
    <w:rsid w:val="00EE52B6"/>
    <w:rsid w:val="00EE56C7"/>
    <w:rsid w:val="00EF11E2"/>
    <w:rsid w:val="00EF76A7"/>
    <w:rsid w:val="00F047DE"/>
    <w:rsid w:val="00F21752"/>
    <w:rsid w:val="00F22B31"/>
    <w:rsid w:val="00F245C4"/>
    <w:rsid w:val="00F34D3A"/>
    <w:rsid w:val="00F3742C"/>
    <w:rsid w:val="00F378CD"/>
    <w:rsid w:val="00F40364"/>
    <w:rsid w:val="00F41256"/>
    <w:rsid w:val="00F5696C"/>
    <w:rsid w:val="00F6009A"/>
    <w:rsid w:val="00F623D4"/>
    <w:rsid w:val="00F64024"/>
    <w:rsid w:val="00F668DB"/>
    <w:rsid w:val="00F703CB"/>
    <w:rsid w:val="00F725B5"/>
    <w:rsid w:val="00F81281"/>
    <w:rsid w:val="00F86A2B"/>
    <w:rsid w:val="00F91747"/>
    <w:rsid w:val="00F94136"/>
    <w:rsid w:val="00F957BA"/>
    <w:rsid w:val="00F961C7"/>
    <w:rsid w:val="00F96B13"/>
    <w:rsid w:val="00F96E10"/>
    <w:rsid w:val="00FA067E"/>
    <w:rsid w:val="00FA19BB"/>
    <w:rsid w:val="00FA4006"/>
    <w:rsid w:val="00FB1A60"/>
    <w:rsid w:val="00FB4652"/>
    <w:rsid w:val="00FB4B16"/>
    <w:rsid w:val="00FB5461"/>
    <w:rsid w:val="00FB6FF8"/>
    <w:rsid w:val="00FC0A79"/>
    <w:rsid w:val="00FC1BAF"/>
    <w:rsid w:val="00FC27E2"/>
    <w:rsid w:val="00FC2FD6"/>
    <w:rsid w:val="00FC44A3"/>
    <w:rsid w:val="00FC50F6"/>
    <w:rsid w:val="00FC6407"/>
    <w:rsid w:val="00FD7587"/>
    <w:rsid w:val="00FE2C17"/>
    <w:rsid w:val="00FE706B"/>
    <w:rsid w:val="00FF5D3A"/>
    <w:rsid w:val="00FF6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0B44C1"/>
  <w15:docId w15:val="{2DB04E04-42ED-4967-993D-C91FCAB8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25A0F"/>
    <w:rPr>
      <w:sz w:val="21"/>
      <w:szCs w:val="24"/>
      <w:lang w:eastAsia="en-US"/>
    </w:rPr>
  </w:style>
  <w:style w:type="paragraph" w:styleId="10">
    <w:name w:val="heading 1"/>
    <w:basedOn w:val="a0"/>
    <w:next w:val="a0"/>
    <w:link w:val="1Char"/>
    <w:qFormat/>
    <w:pPr>
      <w:keepNext/>
      <w:widowControl w:val="0"/>
      <w:numPr>
        <w:numId w:val="1"/>
      </w:numPr>
      <w:spacing w:before="120" w:after="60" w:line="240" w:lineRule="atLeast"/>
      <w:outlineLvl w:val="0"/>
    </w:pPr>
    <w:rPr>
      <w:rFonts w:ascii="黑体" w:eastAsia="黑体" w:hAnsi="Arial"/>
      <w:sz w:val="30"/>
      <w:szCs w:val="20"/>
      <w:lang w:eastAsia="zh-CN"/>
    </w:rPr>
  </w:style>
  <w:style w:type="paragraph" w:styleId="20">
    <w:name w:val="heading 2"/>
    <w:basedOn w:val="10"/>
    <w:next w:val="a0"/>
    <w:qFormat/>
    <w:pPr>
      <w:numPr>
        <w:ilvl w:val="1"/>
      </w:numPr>
      <w:outlineLvl w:val="1"/>
    </w:pPr>
    <w:rPr>
      <w:sz w:val="28"/>
    </w:rPr>
  </w:style>
  <w:style w:type="paragraph" w:styleId="30">
    <w:name w:val="heading 3"/>
    <w:basedOn w:val="10"/>
    <w:next w:val="a0"/>
    <w:link w:val="3Char"/>
    <w:qFormat/>
    <w:rsid w:val="00B5227D"/>
    <w:pPr>
      <w:numPr>
        <w:ilvl w:val="2"/>
      </w:numPr>
      <w:tabs>
        <w:tab w:val="left" w:pos="1875"/>
        <w:tab w:val="left" w:pos="2295"/>
      </w:tabs>
      <w:ind w:rightChars="100" w:right="210"/>
      <w:outlineLvl w:val="2"/>
    </w:pPr>
    <w:rPr>
      <w:sz w:val="24"/>
    </w:rPr>
  </w:style>
  <w:style w:type="paragraph" w:styleId="40">
    <w:name w:val="heading 4"/>
    <w:basedOn w:val="10"/>
    <w:next w:val="a0"/>
    <w:qFormat/>
    <w:pPr>
      <w:numPr>
        <w:ilvl w:val="3"/>
      </w:numPr>
      <w:outlineLvl w:val="3"/>
    </w:pPr>
    <w:rPr>
      <w:sz w:val="21"/>
    </w:rPr>
  </w:style>
  <w:style w:type="paragraph" w:styleId="5">
    <w:name w:val="heading 5"/>
    <w:basedOn w:val="a0"/>
    <w:next w:val="a0"/>
    <w:qFormat/>
    <w:pPr>
      <w:widowControl w:val="0"/>
      <w:spacing w:before="240" w:after="60" w:line="240" w:lineRule="atLeast"/>
      <w:outlineLvl w:val="4"/>
    </w:pPr>
    <w:rPr>
      <w:rFonts w:ascii="黑体" w:eastAsia="黑体" w:hAnsi="宋体"/>
      <w:sz w:val="22"/>
      <w:szCs w:val="20"/>
      <w:lang w:eastAsia="zh-CN"/>
    </w:rPr>
  </w:style>
  <w:style w:type="paragraph" w:styleId="6">
    <w:name w:val="heading 6"/>
    <w:basedOn w:val="a0"/>
    <w:next w:val="a0"/>
    <w:qFormat/>
    <w:pPr>
      <w:widowControl w:val="0"/>
      <w:spacing w:before="240" w:after="60" w:line="240" w:lineRule="atLeast"/>
      <w:outlineLvl w:val="5"/>
    </w:pPr>
    <w:rPr>
      <w:rFonts w:ascii="黑体" w:eastAsia="黑体" w:hAnsi="宋体"/>
      <w:i/>
      <w:sz w:val="22"/>
      <w:szCs w:val="20"/>
      <w:lang w:eastAsia="zh-CN"/>
    </w:rPr>
  </w:style>
  <w:style w:type="paragraph" w:styleId="7">
    <w:name w:val="heading 7"/>
    <w:basedOn w:val="a0"/>
    <w:next w:val="a0"/>
    <w:qFormat/>
    <w:pPr>
      <w:widowControl w:val="0"/>
      <w:spacing w:before="240" w:after="60" w:line="240" w:lineRule="atLeast"/>
      <w:outlineLvl w:val="6"/>
    </w:pPr>
    <w:rPr>
      <w:rFonts w:ascii="黑体" w:eastAsia="黑体" w:hAnsi="宋体"/>
      <w:szCs w:val="20"/>
      <w:lang w:eastAsia="zh-CN"/>
    </w:rPr>
  </w:style>
  <w:style w:type="paragraph" w:styleId="8">
    <w:name w:val="heading 8"/>
    <w:basedOn w:val="a0"/>
    <w:next w:val="a0"/>
    <w:qFormat/>
    <w:pPr>
      <w:widowControl w:val="0"/>
      <w:spacing w:before="240" w:after="60" w:line="240" w:lineRule="atLeast"/>
      <w:outlineLvl w:val="7"/>
    </w:pPr>
    <w:rPr>
      <w:rFonts w:ascii="黑体" w:eastAsia="黑体" w:hAnsi="宋体"/>
      <w:i/>
      <w:szCs w:val="20"/>
      <w:lang w:eastAsia="zh-CN"/>
    </w:rPr>
  </w:style>
  <w:style w:type="paragraph" w:styleId="9">
    <w:name w:val="heading 9"/>
    <w:basedOn w:val="a0"/>
    <w:next w:val="a0"/>
    <w:qFormat/>
    <w:pPr>
      <w:widowControl w:val="0"/>
      <w:spacing w:before="240" w:after="60" w:line="240" w:lineRule="atLeast"/>
      <w:outlineLvl w:val="8"/>
    </w:pPr>
    <w:rPr>
      <w:rFonts w:ascii="黑体" w:eastAsia="黑体" w:hAnsi="宋体"/>
      <w:b/>
      <w:i/>
      <w:sz w:val="18"/>
      <w:szCs w:val="20"/>
      <w:lang w:eastAsia="zh-CN"/>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qFormat/>
    <w:pPr>
      <w:widowControl w:val="0"/>
      <w:jc w:val="center"/>
    </w:pPr>
    <w:rPr>
      <w:rFonts w:ascii="黑体" w:eastAsia="黑体" w:hAnsi="Arial"/>
      <w:b/>
      <w:sz w:val="44"/>
      <w:szCs w:val="20"/>
      <w:lang w:eastAsia="zh-CN"/>
    </w:rPr>
  </w:style>
  <w:style w:type="paragraph" w:styleId="a5">
    <w:name w:val="Subtitle"/>
    <w:basedOn w:val="a0"/>
    <w:qFormat/>
    <w:pPr>
      <w:widowControl w:val="0"/>
      <w:spacing w:after="60" w:line="240" w:lineRule="atLeast"/>
      <w:jc w:val="center"/>
    </w:pPr>
    <w:rPr>
      <w:rFonts w:ascii="黑体" w:eastAsia="黑体" w:hAnsi="Arial"/>
      <w:b/>
      <w:bCs/>
      <w:iCs/>
      <w:sz w:val="28"/>
      <w:szCs w:val="20"/>
      <w:lang w:val="en-AU" w:eastAsia="zh-CN"/>
    </w:rPr>
  </w:style>
  <w:style w:type="paragraph" w:styleId="a6">
    <w:name w:val="header"/>
    <w:basedOn w:val="a0"/>
    <w:link w:val="Char"/>
    <w:rsid w:val="00A70787"/>
    <w:pPr>
      <w:widowControl w:val="0"/>
      <w:pBdr>
        <w:bottom w:val="single" w:sz="4" w:space="1" w:color="auto"/>
      </w:pBdr>
      <w:tabs>
        <w:tab w:val="center" w:pos="4320"/>
        <w:tab w:val="right" w:pos="8640"/>
      </w:tabs>
      <w:spacing w:line="240" w:lineRule="atLeast"/>
    </w:pPr>
    <w:rPr>
      <w:rFonts w:ascii="宋体" w:hAnsi="宋体"/>
      <w:szCs w:val="20"/>
      <w:lang w:eastAsia="zh-CN"/>
    </w:rPr>
  </w:style>
  <w:style w:type="paragraph" w:styleId="a7">
    <w:name w:val="footer"/>
    <w:basedOn w:val="a0"/>
    <w:link w:val="Char0"/>
    <w:pPr>
      <w:widowControl w:val="0"/>
      <w:tabs>
        <w:tab w:val="center" w:pos="4320"/>
        <w:tab w:val="right" w:pos="8640"/>
      </w:tabs>
      <w:spacing w:line="240" w:lineRule="atLeast"/>
    </w:pPr>
    <w:rPr>
      <w:rFonts w:ascii="宋体" w:hAnsi="宋体"/>
      <w:szCs w:val="20"/>
      <w:lang w:eastAsia="zh-CN"/>
    </w:rPr>
  </w:style>
  <w:style w:type="character" w:styleId="a8">
    <w:name w:val="page number"/>
    <w:basedOn w:val="a1"/>
  </w:style>
  <w:style w:type="paragraph" w:customStyle="1" w:styleId="Tabletext">
    <w:name w:val="Tabletext"/>
    <w:basedOn w:val="a0"/>
    <w:pPr>
      <w:keepLines/>
      <w:widowControl w:val="0"/>
      <w:spacing w:after="120" w:line="240" w:lineRule="atLeast"/>
    </w:pPr>
    <w:rPr>
      <w:rFonts w:ascii="宋体" w:hAnsi="宋体"/>
      <w:szCs w:val="20"/>
      <w:lang w:eastAsia="zh-CN"/>
    </w:rPr>
  </w:style>
  <w:style w:type="paragraph" w:customStyle="1" w:styleId="MainTitle">
    <w:name w:val="Main Title"/>
    <w:basedOn w:val="a0"/>
    <w:pPr>
      <w:widowControl w:val="0"/>
      <w:spacing w:before="480" w:after="60"/>
      <w:jc w:val="center"/>
    </w:pPr>
    <w:rPr>
      <w:rFonts w:ascii="黑体" w:eastAsia="黑体" w:hAnsi="Arial"/>
      <w:b/>
      <w:kern w:val="28"/>
      <w:sz w:val="48"/>
      <w:szCs w:val="20"/>
      <w:lang w:eastAsia="zh-CN"/>
    </w:rPr>
  </w:style>
  <w:style w:type="paragraph" w:styleId="12">
    <w:name w:val="toc 1"/>
    <w:basedOn w:val="a0"/>
    <w:next w:val="a0"/>
    <w:uiPriority w:val="39"/>
  </w:style>
  <w:style w:type="paragraph" w:styleId="21">
    <w:name w:val="toc 2"/>
    <w:basedOn w:val="a0"/>
    <w:next w:val="a0"/>
    <w:uiPriority w:val="39"/>
    <w:pPr>
      <w:ind w:left="200"/>
    </w:pPr>
  </w:style>
  <w:style w:type="paragraph" w:styleId="31">
    <w:name w:val="toc 3"/>
    <w:basedOn w:val="a0"/>
    <w:next w:val="a0"/>
    <w:uiPriority w:val="39"/>
    <w:pPr>
      <w:ind w:left="400"/>
    </w:pPr>
  </w:style>
  <w:style w:type="paragraph" w:styleId="41">
    <w:name w:val="toc 4"/>
    <w:basedOn w:val="a0"/>
    <w:next w:val="a0"/>
    <w:pPr>
      <w:ind w:left="600"/>
    </w:pPr>
  </w:style>
  <w:style w:type="paragraph" w:styleId="50">
    <w:name w:val="toc 5"/>
    <w:basedOn w:val="a0"/>
    <w:next w:val="a0"/>
    <w:pPr>
      <w:ind w:left="800"/>
    </w:pPr>
  </w:style>
  <w:style w:type="paragraph" w:styleId="60">
    <w:name w:val="toc 6"/>
    <w:basedOn w:val="a0"/>
    <w:next w:val="a0"/>
    <w:pPr>
      <w:ind w:left="1000"/>
    </w:pPr>
  </w:style>
  <w:style w:type="paragraph" w:styleId="70">
    <w:name w:val="toc 7"/>
    <w:basedOn w:val="a0"/>
    <w:next w:val="a0"/>
    <w:pPr>
      <w:ind w:left="1200"/>
    </w:pPr>
  </w:style>
  <w:style w:type="paragraph" w:styleId="80">
    <w:name w:val="toc 8"/>
    <w:basedOn w:val="a0"/>
    <w:next w:val="a0"/>
    <w:pPr>
      <w:ind w:left="1400"/>
    </w:pPr>
  </w:style>
  <w:style w:type="paragraph" w:styleId="90">
    <w:name w:val="toc 9"/>
    <w:basedOn w:val="a0"/>
    <w:next w:val="a0"/>
    <w:pPr>
      <w:ind w:left="1600"/>
    </w:pPr>
  </w:style>
  <w:style w:type="character" w:styleId="a9">
    <w:name w:val="Hyperlink"/>
    <w:rPr>
      <w:color w:val="0000FF"/>
      <w:u w:val="single"/>
    </w:rPr>
  </w:style>
  <w:style w:type="paragraph" w:styleId="aa">
    <w:name w:val="Body Text Indent"/>
    <w:basedOn w:val="a0"/>
    <w:pPr>
      <w:ind w:leftChars="360" w:left="720" w:firstLineChars="200" w:firstLine="420"/>
      <w:jc w:val="both"/>
    </w:pPr>
    <w:rPr>
      <w:lang w:eastAsia="zh-CN"/>
    </w:rPr>
  </w:style>
  <w:style w:type="paragraph" w:styleId="22">
    <w:name w:val="Body Text Indent 2"/>
    <w:basedOn w:val="a0"/>
    <w:pPr>
      <w:ind w:leftChars="360" w:left="720" w:firstLineChars="200" w:firstLine="420"/>
    </w:pPr>
    <w:rPr>
      <w:lang w:eastAsia="zh-CN"/>
    </w:rPr>
  </w:style>
  <w:style w:type="character" w:customStyle="1" w:styleId="ab">
    <w:name w:val="已访问的超链接"/>
    <w:rPr>
      <w:color w:val="800080"/>
      <w:u w:val="single"/>
    </w:rPr>
  </w:style>
  <w:style w:type="paragraph" w:customStyle="1" w:styleId="EB">
    <w:name w:val="EB_正文"/>
    <w:autoRedefine/>
    <w:pPr>
      <w:spacing w:line="300" w:lineRule="auto"/>
      <w:ind w:leftChars="360" w:left="720" w:rightChars="100" w:right="200" w:firstLineChars="200" w:firstLine="420"/>
    </w:pPr>
    <w:rPr>
      <w:sz w:val="21"/>
    </w:rPr>
  </w:style>
  <w:style w:type="paragraph" w:customStyle="1" w:styleId="EB0">
    <w:name w:val="EB_图"/>
    <w:basedOn w:val="a0"/>
    <w:autoRedefine/>
    <w:pPr>
      <w:widowControl w:val="0"/>
      <w:tabs>
        <w:tab w:val="left" w:pos="900"/>
      </w:tabs>
      <w:spacing w:beforeLines="50" w:before="156" w:afterLines="50" w:after="156" w:line="300" w:lineRule="auto"/>
      <w:ind w:leftChars="-1" w:left="-2"/>
      <w:jc w:val="center"/>
    </w:pPr>
    <w:rPr>
      <w:kern w:val="2"/>
      <w:lang w:eastAsia="zh-CN"/>
    </w:rPr>
  </w:style>
  <w:style w:type="paragraph" w:customStyle="1" w:styleId="EB1">
    <w:name w:val="EB_图题"/>
    <w:basedOn w:val="a0"/>
    <w:autoRedefine/>
    <w:pPr>
      <w:widowControl w:val="0"/>
      <w:spacing w:after="200" w:line="300" w:lineRule="auto"/>
      <w:ind w:leftChars="-1" w:left="-2"/>
      <w:jc w:val="center"/>
    </w:pPr>
    <w:rPr>
      <w:kern w:val="2"/>
      <w:lang w:eastAsia="zh-CN"/>
    </w:rPr>
  </w:style>
  <w:style w:type="paragraph" w:customStyle="1" w:styleId="EB2">
    <w:name w:val="EB_表题"/>
    <w:basedOn w:val="EB1"/>
    <w:autoRedefine/>
  </w:style>
  <w:style w:type="paragraph" w:customStyle="1" w:styleId="EB3">
    <w:name w:val="EB_表格"/>
    <w:basedOn w:val="EB1"/>
    <w:autoRedefine/>
    <w:pPr>
      <w:widowControl/>
      <w:spacing w:after="0" w:line="240" w:lineRule="auto"/>
      <w:ind w:leftChars="0" w:left="0"/>
    </w:pPr>
    <w:rPr>
      <w:kern w:val="0"/>
    </w:rPr>
  </w:style>
  <w:style w:type="paragraph" w:customStyle="1" w:styleId="BlockLabel">
    <w:name w:val="Block Label"/>
    <w:basedOn w:val="a0"/>
    <w:next w:val="a0"/>
    <w:pPr>
      <w:widowControl w:val="0"/>
      <w:spacing w:after="120"/>
    </w:pPr>
    <w:rPr>
      <w:b/>
      <w:sz w:val="22"/>
      <w:szCs w:val="20"/>
      <w:lang w:val="en-NZ" w:eastAsia="zh-CN"/>
    </w:rPr>
  </w:style>
  <w:style w:type="paragraph" w:styleId="ac">
    <w:name w:val="annotation text"/>
    <w:basedOn w:val="a0"/>
    <w:pPr>
      <w:widowControl w:val="0"/>
      <w:spacing w:after="120"/>
    </w:pPr>
    <w:rPr>
      <w:sz w:val="20"/>
      <w:szCs w:val="20"/>
      <w:lang w:val="en-NZ" w:eastAsia="zh-CN"/>
    </w:rPr>
  </w:style>
  <w:style w:type="paragraph" w:customStyle="1" w:styleId="tablebody">
    <w:name w:val="tablebody"/>
    <w:basedOn w:val="a0"/>
    <w:pPr>
      <w:spacing w:before="40" w:after="20" w:line="216" w:lineRule="auto"/>
    </w:pPr>
    <w:rPr>
      <w:rFonts w:ascii="Gill Sans" w:hAnsi="Gill Sans"/>
      <w:sz w:val="22"/>
      <w:szCs w:val="20"/>
      <w:lang w:val="en-GB" w:eastAsia="zh-CN"/>
    </w:rPr>
  </w:style>
  <w:style w:type="paragraph" w:customStyle="1" w:styleId="tablebodycentre">
    <w:name w:val="tablebodycentre"/>
    <w:basedOn w:val="tablebody"/>
    <w:pPr>
      <w:jc w:val="center"/>
    </w:pPr>
  </w:style>
  <w:style w:type="paragraph" w:styleId="32">
    <w:name w:val="Body Text Indent 3"/>
    <w:basedOn w:val="a0"/>
    <w:pPr>
      <w:ind w:leftChars="771" w:left="1620" w:hanging="1"/>
    </w:pPr>
    <w:rPr>
      <w:lang w:eastAsia="zh-CN"/>
    </w:rPr>
  </w:style>
  <w:style w:type="paragraph" w:styleId="ad">
    <w:name w:val="Document Map"/>
    <w:basedOn w:val="a0"/>
    <w:semiHidden/>
    <w:pPr>
      <w:shd w:val="clear" w:color="auto" w:fill="000080"/>
    </w:pPr>
  </w:style>
  <w:style w:type="paragraph" w:styleId="ae">
    <w:name w:val="Body Text"/>
    <w:basedOn w:val="a0"/>
    <w:pPr>
      <w:jc w:val="center"/>
    </w:pPr>
    <w:rPr>
      <w:lang w:eastAsia="zh-CN"/>
    </w:rPr>
  </w:style>
  <w:style w:type="character" w:styleId="af">
    <w:name w:val="annotation reference"/>
    <w:semiHidden/>
    <w:rsid w:val="00713F07"/>
    <w:rPr>
      <w:sz w:val="21"/>
      <w:szCs w:val="21"/>
    </w:rPr>
  </w:style>
  <w:style w:type="paragraph" w:styleId="af0">
    <w:name w:val="annotation subject"/>
    <w:basedOn w:val="ac"/>
    <w:next w:val="ac"/>
    <w:semiHidden/>
    <w:rsid w:val="00713F07"/>
    <w:pPr>
      <w:widowControl/>
      <w:spacing w:after="0"/>
    </w:pPr>
    <w:rPr>
      <w:b/>
      <w:bCs/>
      <w:sz w:val="21"/>
      <w:szCs w:val="24"/>
      <w:lang w:val="en-US" w:eastAsia="en-US"/>
    </w:rPr>
  </w:style>
  <w:style w:type="paragraph" w:styleId="af1">
    <w:name w:val="Balloon Text"/>
    <w:basedOn w:val="a0"/>
    <w:rsid w:val="00713F07"/>
    <w:rPr>
      <w:sz w:val="18"/>
      <w:szCs w:val="18"/>
    </w:rPr>
  </w:style>
  <w:style w:type="paragraph" w:customStyle="1" w:styleId="GEM">
    <w:name w:val="GEM正文"/>
    <w:basedOn w:val="a0"/>
    <w:autoRedefine/>
    <w:rsid w:val="006E3D6A"/>
    <w:pPr>
      <w:spacing w:before="120" w:line="312" w:lineRule="auto"/>
      <w:ind w:left="902" w:firstLineChars="246" w:firstLine="590"/>
    </w:pPr>
    <w:rPr>
      <w:rFonts w:eastAsia="仿宋_GB2312" w:cs="宋体"/>
      <w:sz w:val="24"/>
      <w:lang w:eastAsia="zh-CN"/>
    </w:rPr>
  </w:style>
  <w:style w:type="paragraph" w:customStyle="1" w:styleId="GEM246">
    <w:name w:val="样式 GEM正文 + 首行缩进:  2.46 字符"/>
    <w:basedOn w:val="GEM"/>
    <w:autoRedefine/>
    <w:rsid w:val="003C50ED"/>
    <w:pPr>
      <w:widowControl w:val="0"/>
      <w:spacing w:beforeLines="50" w:line="276" w:lineRule="auto"/>
      <w:ind w:left="0" w:firstLineChars="0" w:firstLine="0"/>
      <w:jc w:val="both"/>
    </w:pPr>
    <w:rPr>
      <w:rFonts w:asciiTheme="minorEastAsia" w:eastAsiaTheme="minorEastAsia" w:hAnsiTheme="minorEastAsia"/>
      <w:sz w:val="21"/>
      <w:szCs w:val="21"/>
    </w:rPr>
  </w:style>
  <w:style w:type="paragraph" w:customStyle="1" w:styleId="1Verdana613">
    <w:name w:val="样式 标题 1 + Verdana 段后: 6 磅 行距: 多倍行距 1.3 字行"/>
    <w:basedOn w:val="10"/>
    <w:autoRedefine/>
    <w:rsid w:val="00F34D3A"/>
    <w:pPr>
      <w:spacing w:after="120" w:line="312" w:lineRule="auto"/>
    </w:pPr>
    <w:rPr>
      <w:rFonts w:asciiTheme="majorEastAsia" w:eastAsiaTheme="majorEastAsia" w:hAnsiTheme="majorEastAsia" w:cs="宋体"/>
      <w:b/>
      <w:sz w:val="32"/>
      <w:szCs w:val="32"/>
    </w:rPr>
  </w:style>
  <w:style w:type="paragraph" w:customStyle="1" w:styleId="2Verdana">
    <w:name w:val="样式 标题 2 + Verdana"/>
    <w:basedOn w:val="20"/>
    <w:autoRedefine/>
    <w:rsid w:val="00F34D3A"/>
    <w:pPr>
      <w:spacing w:before="240" w:line="312" w:lineRule="auto"/>
      <w:ind w:left="1412" w:hanging="1055"/>
    </w:pPr>
    <w:rPr>
      <w:rFonts w:ascii="Verdana" w:hAnsi="Verdana"/>
    </w:rPr>
  </w:style>
  <w:style w:type="paragraph" w:customStyle="1" w:styleId="3Verdana">
    <w:name w:val="样式 标题 3 + Verdana"/>
    <w:basedOn w:val="30"/>
    <w:link w:val="3VerdanaChar"/>
    <w:autoRedefine/>
    <w:rsid w:val="00FA19BB"/>
    <w:pPr>
      <w:tabs>
        <w:tab w:val="clear" w:pos="1875"/>
        <w:tab w:val="clear" w:pos="2295"/>
        <w:tab w:val="left" w:pos="1080"/>
        <w:tab w:val="left" w:pos="1620"/>
      </w:tabs>
      <w:spacing w:before="240" w:after="120" w:line="312" w:lineRule="auto"/>
      <w:ind w:hanging="1123"/>
    </w:pPr>
    <w:rPr>
      <w:rFonts w:ascii="Times New Roman" w:hAnsi="Times New Roman"/>
      <w:szCs w:val="24"/>
    </w:rPr>
  </w:style>
  <w:style w:type="character" w:customStyle="1" w:styleId="1Char">
    <w:name w:val="标题 1 Char"/>
    <w:link w:val="10"/>
    <w:rsid w:val="006E3D6A"/>
    <w:rPr>
      <w:rFonts w:ascii="黑体" w:eastAsia="黑体" w:hAnsi="Arial"/>
      <w:sz w:val="30"/>
    </w:rPr>
  </w:style>
  <w:style w:type="character" w:customStyle="1" w:styleId="3Char">
    <w:name w:val="标题 3 Char"/>
    <w:link w:val="30"/>
    <w:rsid w:val="00B5227D"/>
    <w:rPr>
      <w:rFonts w:ascii="黑体" w:eastAsia="黑体" w:hAnsi="Arial"/>
      <w:sz w:val="24"/>
    </w:rPr>
  </w:style>
  <w:style w:type="character" w:customStyle="1" w:styleId="3VerdanaChar">
    <w:name w:val="样式 标题 3 + Verdana Char"/>
    <w:link w:val="3Verdana"/>
    <w:rsid w:val="00FA19BB"/>
    <w:rPr>
      <w:rFonts w:eastAsia="黑体"/>
      <w:sz w:val="24"/>
      <w:szCs w:val="24"/>
    </w:rPr>
  </w:style>
  <w:style w:type="paragraph" w:customStyle="1" w:styleId="310">
    <w:name w:val="样式 标题 3 + 右侧:  1 字符"/>
    <w:basedOn w:val="30"/>
    <w:rsid w:val="00C80727"/>
    <w:pPr>
      <w:ind w:left="397" w:hanging="397"/>
    </w:pPr>
    <w:rPr>
      <w:rFonts w:cs="宋体"/>
    </w:rPr>
  </w:style>
  <w:style w:type="paragraph" w:customStyle="1" w:styleId="311">
    <w:name w:val="样式 样式 标题 3 + 右侧:  1 字符 + 右侧:  1 字符"/>
    <w:basedOn w:val="310"/>
    <w:rsid w:val="00C80727"/>
    <w:pPr>
      <w:ind w:leftChars="100" w:left="630"/>
    </w:pPr>
  </w:style>
  <w:style w:type="paragraph" w:customStyle="1" w:styleId="1">
    <w:name w:val="1级标题"/>
    <w:basedOn w:val="10"/>
    <w:autoRedefine/>
    <w:rsid w:val="000A7245"/>
    <w:pPr>
      <w:numPr>
        <w:numId w:val="2"/>
      </w:numPr>
      <w:tabs>
        <w:tab w:val="left" w:pos="420"/>
      </w:tabs>
      <w:spacing w:after="120" w:line="312" w:lineRule="auto"/>
    </w:pPr>
    <w:rPr>
      <w:rFonts w:ascii="Times New Roman" w:hAnsi="Times New Roman" w:cs="宋体"/>
      <w:sz w:val="32"/>
      <w:szCs w:val="30"/>
    </w:rPr>
  </w:style>
  <w:style w:type="paragraph" w:customStyle="1" w:styleId="2">
    <w:name w:val="2级标题"/>
    <w:basedOn w:val="20"/>
    <w:autoRedefine/>
    <w:rsid w:val="000A7245"/>
    <w:pPr>
      <w:numPr>
        <w:numId w:val="2"/>
      </w:numPr>
      <w:spacing w:before="60" w:line="312" w:lineRule="auto"/>
      <w:ind w:leftChars="70" w:left="70"/>
    </w:pPr>
    <w:rPr>
      <w:rFonts w:ascii="Times New Roman" w:hAnsi="Times New Roman"/>
      <w:sz w:val="30"/>
    </w:rPr>
  </w:style>
  <w:style w:type="paragraph" w:customStyle="1" w:styleId="3">
    <w:name w:val="3级标题"/>
    <w:basedOn w:val="30"/>
    <w:link w:val="3CharChar"/>
    <w:autoRedefine/>
    <w:rsid w:val="000A7245"/>
    <w:pPr>
      <w:numPr>
        <w:numId w:val="2"/>
      </w:numPr>
      <w:tabs>
        <w:tab w:val="clear" w:pos="1875"/>
        <w:tab w:val="clear" w:pos="2295"/>
        <w:tab w:val="left" w:pos="1260"/>
      </w:tabs>
      <w:spacing w:before="60" w:line="312" w:lineRule="auto"/>
      <w:ind w:leftChars="140" w:left="140" w:rightChars="0" w:right="0"/>
    </w:pPr>
    <w:rPr>
      <w:rFonts w:ascii="Times New Roman" w:hAnsi="Times New Roman"/>
      <w:sz w:val="28"/>
      <w:szCs w:val="24"/>
    </w:rPr>
  </w:style>
  <w:style w:type="character" w:customStyle="1" w:styleId="3CharChar">
    <w:name w:val="3级标题 Char Char"/>
    <w:link w:val="3"/>
    <w:rsid w:val="000A7245"/>
    <w:rPr>
      <w:rFonts w:eastAsia="黑体"/>
      <w:sz w:val="28"/>
      <w:szCs w:val="24"/>
    </w:rPr>
  </w:style>
  <w:style w:type="paragraph" w:customStyle="1" w:styleId="4">
    <w:name w:val="4级标题"/>
    <w:basedOn w:val="40"/>
    <w:autoRedefine/>
    <w:rsid w:val="000A7245"/>
    <w:pPr>
      <w:numPr>
        <w:numId w:val="2"/>
      </w:numPr>
      <w:tabs>
        <w:tab w:val="left" w:pos="1470"/>
      </w:tabs>
      <w:spacing w:before="60" w:line="312" w:lineRule="auto"/>
    </w:pPr>
    <w:rPr>
      <w:rFonts w:ascii="Times New Roman" w:hAnsi="Times New Roman"/>
      <w:sz w:val="24"/>
    </w:rPr>
  </w:style>
  <w:style w:type="paragraph" w:customStyle="1" w:styleId="GEM2460">
    <w:name w:val="样式 样式 GEM正文 + 首行缩进:  2.46 字符 + 段前: 0 磅"/>
    <w:basedOn w:val="a0"/>
    <w:rsid w:val="000A7245"/>
    <w:pPr>
      <w:spacing w:line="312" w:lineRule="auto"/>
      <w:ind w:firstLineChars="200" w:firstLine="480"/>
    </w:pPr>
    <w:rPr>
      <w:rFonts w:cs="宋体"/>
      <w:szCs w:val="20"/>
      <w:lang w:eastAsia="zh-CN"/>
    </w:rPr>
  </w:style>
  <w:style w:type="paragraph" w:customStyle="1" w:styleId="af2">
    <w:name w:val="提示内容"/>
    <w:basedOn w:val="GEM2460"/>
    <w:autoRedefine/>
    <w:rsid w:val="00BA228C"/>
    <w:pPr>
      <w:spacing w:line="400" w:lineRule="exact"/>
      <w:ind w:leftChars="300" w:left="630"/>
      <w:jc w:val="center"/>
    </w:pPr>
    <w:rPr>
      <w:rFonts w:ascii="宋体" w:hAnsi="宋体"/>
      <w:iCs/>
      <w:sz w:val="24"/>
      <w:szCs w:val="24"/>
    </w:rPr>
  </w:style>
  <w:style w:type="table" w:styleId="af3">
    <w:name w:val="Table Grid"/>
    <w:basedOn w:val="a2"/>
    <w:rsid w:val="000A72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格表头"/>
    <w:basedOn w:val="GEM2460"/>
    <w:autoRedefine/>
    <w:rsid w:val="000A7245"/>
    <w:pPr>
      <w:ind w:firstLineChars="0" w:firstLine="0"/>
      <w:jc w:val="center"/>
    </w:pPr>
    <w:rPr>
      <w:b/>
      <w:bCs/>
    </w:rPr>
  </w:style>
  <w:style w:type="paragraph" w:customStyle="1" w:styleId="af5">
    <w:name w:val="提示字段"/>
    <w:basedOn w:val="GEM2460"/>
    <w:rsid w:val="000A7245"/>
    <w:pPr>
      <w:ind w:firstLine="422"/>
    </w:pPr>
    <w:rPr>
      <w:b/>
      <w:bCs/>
      <w:i/>
      <w:iCs/>
    </w:rPr>
  </w:style>
  <w:style w:type="paragraph" w:customStyle="1" w:styleId="23">
    <w:name w:val="表格内容2"/>
    <w:basedOn w:val="GEM2460"/>
    <w:autoRedefine/>
    <w:rsid w:val="00386B44"/>
    <w:pPr>
      <w:spacing w:before="240" w:line="276" w:lineRule="auto"/>
      <w:ind w:firstLineChars="0" w:firstLine="0"/>
    </w:pPr>
    <w:rPr>
      <w:rFonts w:ascii="Menlo Regular" w:hAnsi="Menlo Regular" w:cs="Menlo Regular"/>
      <w:color w:val="000000" w:themeColor="text1"/>
      <w:sz w:val="24"/>
      <w:szCs w:val="24"/>
    </w:rPr>
  </w:style>
  <w:style w:type="paragraph" w:customStyle="1" w:styleId="33">
    <w:name w:val="表格内容3"/>
    <w:basedOn w:val="GEM2460"/>
    <w:autoRedefine/>
    <w:rsid w:val="000A7245"/>
    <w:pPr>
      <w:ind w:firstLineChars="0" w:firstLine="0"/>
      <w:jc w:val="center"/>
    </w:pPr>
  </w:style>
  <w:style w:type="paragraph" w:customStyle="1" w:styleId="13">
    <w:name w:val="样式 表格表头1 + 居中"/>
    <w:basedOn w:val="a0"/>
    <w:autoRedefine/>
    <w:rsid w:val="000A7245"/>
    <w:pPr>
      <w:spacing w:line="312" w:lineRule="auto"/>
      <w:jc w:val="center"/>
    </w:pPr>
    <w:rPr>
      <w:rFonts w:cs="宋体"/>
      <w:b/>
      <w:bCs/>
      <w:szCs w:val="20"/>
      <w:lang w:eastAsia="zh-CN"/>
    </w:rPr>
  </w:style>
  <w:style w:type="paragraph" w:customStyle="1" w:styleId="24">
    <w:name w:val="样式 表格内容2 + 居中"/>
    <w:basedOn w:val="23"/>
    <w:autoRedefine/>
    <w:rsid w:val="00553193"/>
    <w:pPr>
      <w:jc w:val="center"/>
    </w:pPr>
    <w:rPr>
      <w:sz w:val="18"/>
      <w:szCs w:val="18"/>
    </w:rPr>
  </w:style>
  <w:style w:type="paragraph" w:customStyle="1" w:styleId="a">
    <w:name w:val="文档标识"/>
    <w:basedOn w:val="9"/>
    <w:autoRedefine/>
    <w:rsid w:val="00EC284B"/>
    <w:pPr>
      <w:keepNext/>
      <w:keepLines/>
      <w:numPr>
        <w:numId w:val="3"/>
      </w:numPr>
      <w:spacing w:before="60" w:line="319" w:lineRule="auto"/>
      <w:ind w:leftChars="200" w:left="420" w:firstLine="0"/>
      <w:jc w:val="both"/>
    </w:pPr>
    <w:rPr>
      <w:rFonts w:ascii="Times New Roman" w:eastAsia="宋体" w:hAnsi="Times New Roman"/>
      <w:b w:val="0"/>
      <w:i w:val="0"/>
      <w:kern w:val="2"/>
      <w:sz w:val="21"/>
      <w:szCs w:val="21"/>
    </w:rPr>
  </w:style>
  <w:style w:type="paragraph" w:styleId="af6">
    <w:name w:val="footnote text"/>
    <w:basedOn w:val="a0"/>
    <w:link w:val="Char1"/>
    <w:rsid w:val="00E30A73"/>
    <w:pPr>
      <w:snapToGrid w:val="0"/>
    </w:pPr>
    <w:rPr>
      <w:sz w:val="18"/>
      <w:szCs w:val="18"/>
    </w:rPr>
  </w:style>
  <w:style w:type="character" w:customStyle="1" w:styleId="Char1">
    <w:name w:val="脚注文本 Char"/>
    <w:link w:val="af6"/>
    <w:rsid w:val="00E30A73"/>
    <w:rPr>
      <w:sz w:val="18"/>
      <w:szCs w:val="18"/>
      <w:lang w:eastAsia="en-US"/>
    </w:rPr>
  </w:style>
  <w:style w:type="character" w:styleId="af7">
    <w:name w:val="footnote reference"/>
    <w:rsid w:val="00E30A73"/>
    <w:rPr>
      <w:vertAlign w:val="superscript"/>
    </w:rPr>
  </w:style>
  <w:style w:type="paragraph" w:customStyle="1" w:styleId="af8">
    <w:name w:val="扉页项目标题"/>
    <w:basedOn w:val="a0"/>
    <w:autoRedefine/>
    <w:rsid w:val="00791359"/>
    <w:pPr>
      <w:widowControl w:val="0"/>
      <w:spacing w:before="1920" w:after="120"/>
      <w:jc w:val="center"/>
    </w:pPr>
    <w:rPr>
      <w:rFonts w:eastAsia="黑体" w:cs="宋体"/>
      <w:kern w:val="28"/>
      <w:sz w:val="44"/>
      <w:szCs w:val="20"/>
      <w:lang w:eastAsia="zh-CN"/>
    </w:rPr>
  </w:style>
  <w:style w:type="numbering" w:customStyle="1" w:styleId="11">
    <w:name w:val="样式1"/>
    <w:rsid w:val="00B5227D"/>
    <w:pPr>
      <w:numPr>
        <w:numId w:val="4"/>
      </w:numPr>
    </w:pPr>
  </w:style>
  <w:style w:type="paragraph" w:customStyle="1" w:styleId="af9">
    <w:name w:val="扉页文档副标题"/>
    <w:basedOn w:val="a5"/>
    <w:autoRedefine/>
    <w:rsid w:val="000D081F"/>
    <w:pPr>
      <w:ind w:left="2340"/>
      <w:jc w:val="both"/>
    </w:pPr>
    <w:rPr>
      <w:rFonts w:ascii="Times New Roman" w:hAnsi="Times New Roman" w:cs="宋体"/>
      <w:b w:val="0"/>
      <w:bCs w:val="0"/>
      <w:iCs w:val="0"/>
      <w:sz w:val="24"/>
    </w:rPr>
  </w:style>
  <w:style w:type="paragraph" w:customStyle="1" w:styleId="afa">
    <w:name w:val="样式 居中"/>
    <w:basedOn w:val="a0"/>
    <w:autoRedefine/>
    <w:rsid w:val="00B860FD"/>
    <w:pPr>
      <w:widowControl w:val="0"/>
      <w:jc w:val="center"/>
    </w:pPr>
    <w:rPr>
      <w:rFonts w:cs="宋体"/>
      <w:kern w:val="2"/>
      <w:sz w:val="18"/>
      <w:szCs w:val="20"/>
      <w:lang w:eastAsia="zh-CN"/>
    </w:rPr>
  </w:style>
  <w:style w:type="character" w:customStyle="1" w:styleId="Char">
    <w:name w:val="页眉 Char"/>
    <w:link w:val="a6"/>
    <w:rsid w:val="00A70787"/>
    <w:rPr>
      <w:rFonts w:ascii="宋体" w:hAnsi="宋体"/>
      <w:sz w:val="21"/>
    </w:rPr>
  </w:style>
  <w:style w:type="character" w:customStyle="1" w:styleId="Char0">
    <w:name w:val="页脚 Char"/>
    <w:link w:val="a7"/>
    <w:rsid w:val="00B736C3"/>
    <w:rPr>
      <w:rFonts w:ascii="宋体" w:hAnsi="宋体"/>
      <w:sz w:val="21"/>
    </w:rPr>
  </w:style>
  <w:style w:type="paragraph" w:styleId="HTML">
    <w:name w:val="HTML Preformatted"/>
    <w:basedOn w:val="a0"/>
    <w:link w:val="HTMLChar"/>
    <w:rsid w:val="0088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szCs w:val="21"/>
      <w:lang w:eastAsia="zh-CN"/>
    </w:rPr>
  </w:style>
  <w:style w:type="character" w:customStyle="1" w:styleId="HTMLChar">
    <w:name w:val="HTML 预设格式 Char"/>
    <w:link w:val="HTML"/>
    <w:rsid w:val="00883261"/>
    <w:rPr>
      <w:rFonts w:ascii="Arial" w:hAnsi="Arial" w:cs="Arial"/>
      <w:sz w:val="21"/>
      <w:szCs w:val="21"/>
    </w:rPr>
  </w:style>
  <w:style w:type="character" w:customStyle="1" w:styleId="webdict1">
    <w:name w:val="webdict1"/>
    <w:rsid w:val="001F7288"/>
    <w:rPr>
      <w:b/>
      <w:bCs/>
    </w:rPr>
  </w:style>
  <w:style w:type="character" w:customStyle="1" w:styleId="shorttext1">
    <w:name w:val="short_text1"/>
    <w:rsid w:val="001F7288"/>
    <w:rPr>
      <w:sz w:val="29"/>
      <w:szCs w:val="29"/>
    </w:rPr>
  </w:style>
  <w:style w:type="paragraph" w:styleId="afb">
    <w:name w:val="List Paragraph"/>
    <w:basedOn w:val="a0"/>
    <w:uiPriority w:val="34"/>
    <w:qFormat/>
    <w:rsid w:val="00F34D3A"/>
    <w:pPr>
      <w:ind w:firstLineChars="200" w:firstLine="420"/>
    </w:pPr>
  </w:style>
  <w:style w:type="paragraph" w:customStyle="1" w:styleId="14">
    <w:name w:val="列出段落1"/>
    <w:basedOn w:val="a0"/>
    <w:rsid w:val="00D448ED"/>
    <w:pPr>
      <w:ind w:firstLineChars="200" w:firstLine="420"/>
    </w:pPr>
  </w:style>
  <w:style w:type="character" w:customStyle="1" w:styleId="15">
    <w:name w:val="批注引用1"/>
    <w:rsid w:val="009B25C0"/>
    <w:rPr>
      <w:sz w:val="21"/>
      <w:szCs w:val="21"/>
    </w:rPr>
  </w:style>
  <w:style w:type="character" w:customStyle="1" w:styleId="3VerdanaCharChar">
    <w:name w:val="样式 标题 3 + Verdana Char Char"/>
    <w:rsid w:val="009B25C0"/>
    <w:rPr>
      <w:rFonts w:ascii="黑体" w:eastAsia="黑体" w:hAnsi="Arial"/>
      <w:sz w:val="24"/>
      <w:szCs w:val="24"/>
      <w:lang w:val="en-US" w:eastAsia="zh-CN"/>
    </w:rPr>
  </w:style>
  <w:style w:type="character" w:customStyle="1" w:styleId="Char2">
    <w:name w:val="已访问的超链接 Char"/>
    <w:rsid w:val="009B25C0"/>
    <w:rPr>
      <w:color w:val="800080"/>
      <w:u w:val="single"/>
    </w:rPr>
  </w:style>
  <w:style w:type="character" w:customStyle="1" w:styleId="16">
    <w:name w:val="页码1"/>
    <w:basedOn w:val="a1"/>
    <w:rsid w:val="009B25C0"/>
  </w:style>
  <w:style w:type="paragraph" w:customStyle="1" w:styleId="210">
    <w:name w:val="正文文本缩进 21"/>
    <w:basedOn w:val="a0"/>
    <w:rsid w:val="009B25C0"/>
    <w:pPr>
      <w:ind w:leftChars="360" w:left="720" w:firstLineChars="200" w:firstLine="420"/>
    </w:pPr>
    <w:rPr>
      <w:lang w:eastAsia="zh-CN"/>
    </w:rPr>
  </w:style>
  <w:style w:type="paragraph" w:customStyle="1" w:styleId="HTML1">
    <w:name w:val="HTML 预设格式1"/>
    <w:basedOn w:val="a0"/>
    <w:rsid w:val="009B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szCs w:val="21"/>
    </w:rPr>
  </w:style>
  <w:style w:type="paragraph" w:customStyle="1" w:styleId="17">
    <w:name w:val="批注主题1"/>
    <w:basedOn w:val="ac"/>
    <w:next w:val="ac"/>
    <w:rsid w:val="009B25C0"/>
    <w:pPr>
      <w:widowControl/>
      <w:spacing w:after="0"/>
    </w:pPr>
    <w:rPr>
      <w:b/>
      <w:bCs/>
      <w:sz w:val="21"/>
      <w:szCs w:val="24"/>
      <w:lang w:val="en-US" w:eastAsia="en-US"/>
    </w:rPr>
  </w:style>
  <w:style w:type="paragraph" w:customStyle="1" w:styleId="18">
    <w:name w:val="正文文本缩进1"/>
    <w:basedOn w:val="a0"/>
    <w:rsid w:val="009B25C0"/>
    <w:pPr>
      <w:ind w:leftChars="360" w:left="720" w:firstLineChars="200" w:firstLine="420"/>
      <w:jc w:val="both"/>
    </w:pPr>
    <w:rPr>
      <w:lang w:eastAsia="zh-CN"/>
    </w:rPr>
  </w:style>
  <w:style w:type="paragraph" w:customStyle="1" w:styleId="312">
    <w:name w:val="正文文本缩进 31"/>
    <w:basedOn w:val="a0"/>
    <w:rsid w:val="009B25C0"/>
    <w:pPr>
      <w:ind w:leftChars="771" w:left="1620" w:hanging="1"/>
    </w:pPr>
    <w:rPr>
      <w:lang w:eastAsia="zh-CN"/>
    </w:rPr>
  </w:style>
  <w:style w:type="paragraph" w:customStyle="1" w:styleId="19">
    <w:name w:val="文档结构图1"/>
    <w:basedOn w:val="a0"/>
    <w:rsid w:val="009B25C0"/>
    <w:pPr>
      <w:shd w:val="clear" w:color="auto" w:fill="000080"/>
    </w:pPr>
  </w:style>
  <w:style w:type="paragraph" w:styleId="afc">
    <w:name w:val="Quote"/>
    <w:basedOn w:val="a0"/>
    <w:next w:val="a0"/>
    <w:link w:val="Char3"/>
    <w:uiPriority w:val="29"/>
    <w:qFormat/>
    <w:rsid w:val="00140E12"/>
    <w:rPr>
      <w:i/>
      <w:iCs/>
      <w:color w:val="000000" w:themeColor="text1"/>
    </w:rPr>
  </w:style>
  <w:style w:type="character" w:customStyle="1" w:styleId="Char3">
    <w:name w:val="引用 Char"/>
    <w:basedOn w:val="a1"/>
    <w:link w:val="afc"/>
    <w:uiPriority w:val="29"/>
    <w:rsid w:val="00140E12"/>
    <w:rPr>
      <w:i/>
      <w:iCs/>
      <w:color w:val="000000" w:themeColor="text1"/>
      <w:sz w:val="21"/>
      <w:szCs w:val="24"/>
      <w:lang w:eastAsia="en-US"/>
    </w:rPr>
  </w:style>
  <w:style w:type="character" w:styleId="afd">
    <w:name w:val="Intense Emphasis"/>
    <w:basedOn w:val="a1"/>
    <w:uiPriority w:val="21"/>
    <w:qFormat/>
    <w:rsid w:val="006A2AEA"/>
    <w:rPr>
      <w:b/>
      <w:bCs/>
      <w:i/>
      <w:iCs/>
      <w:color w:val="4F81BD" w:themeColor="accent1"/>
    </w:rPr>
  </w:style>
  <w:style w:type="paragraph" w:styleId="afe">
    <w:name w:val="No Spacing"/>
    <w:uiPriority w:val="1"/>
    <w:qFormat/>
    <w:rsid w:val="006A2AEA"/>
    <w:rPr>
      <w:sz w:val="21"/>
      <w:szCs w:val="24"/>
      <w:lang w:eastAsia="en-US"/>
    </w:rPr>
  </w:style>
  <w:style w:type="character" w:styleId="aff">
    <w:name w:val="Strong"/>
    <w:basedOn w:val="a1"/>
    <w:qFormat/>
    <w:rsid w:val="006A2AEA"/>
    <w:rPr>
      <w:b/>
      <w:bCs/>
    </w:rPr>
  </w:style>
  <w:style w:type="character" w:styleId="aff0">
    <w:name w:val="FollowedHyperlink"/>
    <w:basedOn w:val="a1"/>
    <w:rsid w:val="00EC51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70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2.vsdx"/><Relationship Id="rId22"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20Template%20Chines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EC4E2-B51B-40AD-8E39-79DF400EB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 Chinese.dot</Template>
  <TotalTime>167</TotalTime>
  <Pages>11</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软件项目开发及管理方针</dc:title>
  <dc:creator>EB_SEPG</dc:creator>
  <cp:lastModifiedBy>zhenyu lu</cp:lastModifiedBy>
  <cp:revision>65</cp:revision>
  <cp:lastPrinted>2002-12-24T06:13:00Z</cp:lastPrinted>
  <dcterms:created xsi:type="dcterms:W3CDTF">2014-03-04T01:57:00Z</dcterms:created>
  <dcterms:modified xsi:type="dcterms:W3CDTF">2014-11-10T12:35:00Z</dcterms:modified>
</cp:coreProperties>
</file>